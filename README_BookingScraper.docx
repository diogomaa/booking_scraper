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FC9C5" w14:textId="014BF91C" w:rsidR="00720195" w:rsidRDefault="00720195" w:rsidP="00720195">
      <w:pPr>
        <w:rPr>
          <w:b/>
          <w:bCs/>
          <w:lang w:val="pt-PT"/>
        </w:rPr>
      </w:pPr>
      <w:r w:rsidRPr="00720195">
        <w:rPr>
          <w:b/>
          <w:bCs/>
          <w:lang w:val="pt-PT"/>
        </w:rPr>
        <w:t xml:space="preserve">Booking.com </w:t>
      </w:r>
      <w:proofErr w:type="spellStart"/>
      <w:r w:rsidRPr="00720195">
        <w:rPr>
          <w:b/>
          <w:bCs/>
          <w:lang w:val="pt-PT"/>
        </w:rPr>
        <w:t>Scraper</w:t>
      </w:r>
      <w:proofErr w:type="spellEnd"/>
      <w:r w:rsidRPr="00720195">
        <w:rPr>
          <w:b/>
          <w:bCs/>
          <w:lang w:val="pt-PT"/>
        </w:rPr>
        <w:t xml:space="preserve"> - Projeto de </w:t>
      </w:r>
      <w:proofErr w:type="spellStart"/>
      <w:r w:rsidRPr="00720195">
        <w:rPr>
          <w:b/>
          <w:bCs/>
          <w:lang w:val="pt-PT"/>
        </w:rPr>
        <w:t>Extracção</w:t>
      </w:r>
      <w:proofErr w:type="spellEnd"/>
      <w:r w:rsidRPr="00720195">
        <w:rPr>
          <w:b/>
          <w:bCs/>
          <w:lang w:val="pt-PT"/>
        </w:rPr>
        <w:t xml:space="preserve"> de </w:t>
      </w:r>
      <w:proofErr w:type="spellStart"/>
      <w:r w:rsidRPr="00720195">
        <w:rPr>
          <w:b/>
          <w:bCs/>
          <w:lang w:val="pt-PT"/>
        </w:rPr>
        <w:t>Reviews</w:t>
      </w:r>
      <w:proofErr w:type="spellEnd"/>
      <w:r w:rsidR="004526CF">
        <w:rPr>
          <w:b/>
          <w:bCs/>
          <w:lang w:val="pt-PT"/>
        </w:rPr>
        <w:t xml:space="preserve"> e Informação </w:t>
      </w:r>
      <w:proofErr w:type="spellStart"/>
      <w:r w:rsidR="004526CF">
        <w:rPr>
          <w:b/>
          <w:bCs/>
          <w:lang w:val="pt-PT"/>
        </w:rPr>
        <w:t>Gerla</w:t>
      </w:r>
      <w:proofErr w:type="spellEnd"/>
      <w:r w:rsidR="004526CF">
        <w:rPr>
          <w:b/>
          <w:bCs/>
          <w:lang w:val="pt-PT"/>
        </w:rPr>
        <w:t xml:space="preserve"> de </w:t>
      </w:r>
      <w:proofErr w:type="spellStart"/>
      <w:r w:rsidR="004526CF">
        <w:rPr>
          <w:b/>
          <w:bCs/>
          <w:lang w:val="pt-PT"/>
        </w:rPr>
        <w:t>Hoteis</w:t>
      </w:r>
      <w:proofErr w:type="spellEnd"/>
    </w:p>
    <w:p w14:paraId="5238B8FA" w14:textId="77777777" w:rsidR="001825D3" w:rsidRPr="001825D3" w:rsidRDefault="001825D3" w:rsidP="001825D3">
      <w:pPr>
        <w:rPr>
          <w:b/>
          <w:bCs/>
          <w:lang w:val="pt-PT"/>
        </w:rPr>
      </w:pPr>
      <w:proofErr w:type="spellStart"/>
      <w:r w:rsidRPr="001825D3">
        <w:rPr>
          <w:b/>
          <w:bCs/>
          <w:lang w:val="pt-PT"/>
        </w:rPr>
        <w:t>Booking</w:t>
      </w:r>
      <w:proofErr w:type="spellEnd"/>
      <w:r w:rsidRPr="001825D3">
        <w:rPr>
          <w:b/>
          <w:bCs/>
          <w:lang w:val="pt-PT"/>
        </w:rPr>
        <w:t xml:space="preserve"> </w:t>
      </w:r>
      <w:proofErr w:type="spellStart"/>
      <w:r w:rsidRPr="001825D3">
        <w:rPr>
          <w:b/>
          <w:bCs/>
          <w:lang w:val="pt-PT"/>
        </w:rPr>
        <w:t>Scraper</w:t>
      </w:r>
      <w:proofErr w:type="spellEnd"/>
      <w:r w:rsidRPr="001825D3">
        <w:rPr>
          <w:b/>
          <w:bCs/>
          <w:lang w:val="pt-PT"/>
        </w:rPr>
        <w:t xml:space="preserve"> - Guia de Instalação e Utilização</w:t>
      </w:r>
    </w:p>
    <w:p w14:paraId="651D3997" w14:textId="77777777" w:rsidR="001825D3" w:rsidRPr="001825D3" w:rsidRDefault="001825D3" w:rsidP="001825D3">
      <w:pPr>
        <w:rPr>
          <w:lang w:val="pt-PT"/>
        </w:rPr>
      </w:pPr>
      <w:r w:rsidRPr="001825D3">
        <w:rPr>
          <w:lang w:val="pt-PT"/>
        </w:rPr>
        <w:t>1. Pré-requisitos</w:t>
      </w:r>
    </w:p>
    <w:p w14:paraId="2D374FD7" w14:textId="77777777" w:rsidR="001825D3" w:rsidRPr="001825D3" w:rsidRDefault="001825D3" w:rsidP="001825D3">
      <w:pPr>
        <w:rPr>
          <w:lang w:val="pt-PT"/>
        </w:rPr>
      </w:pPr>
      <w:r w:rsidRPr="001825D3">
        <w:rPr>
          <w:lang w:val="pt-PT"/>
        </w:rPr>
        <w:t>Antes de executares os scripts, certifica-te que tens instalado:</w:t>
      </w:r>
    </w:p>
    <w:p w14:paraId="3DFEB9DB" w14:textId="11E4E945" w:rsidR="001825D3" w:rsidRPr="001825D3" w:rsidRDefault="001825D3" w:rsidP="001825D3">
      <w:pPr>
        <w:rPr>
          <w:lang w:val="pt-PT"/>
        </w:rPr>
      </w:pPr>
      <w:r w:rsidRPr="001825D3">
        <w:rPr>
          <w:lang w:val="pt-PT"/>
        </w:rPr>
        <w:t xml:space="preserve">- </w:t>
      </w:r>
      <w:proofErr w:type="spellStart"/>
      <w:r w:rsidRPr="001825D3">
        <w:rPr>
          <w:lang w:val="pt-PT"/>
        </w:rPr>
        <w:t>Python</w:t>
      </w:r>
      <w:proofErr w:type="spellEnd"/>
      <w:r w:rsidRPr="001825D3">
        <w:rPr>
          <w:lang w:val="pt-PT"/>
        </w:rPr>
        <w:t xml:space="preserve"> 3.10 ou superior</w:t>
      </w:r>
      <w:r w:rsidR="004526CF">
        <w:rPr>
          <w:lang w:val="pt-PT"/>
        </w:rPr>
        <w:t xml:space="preserve"> </w:t>
      </w:r>
      <w:proofErr w:type="gramStart"/>
      <w:r w:rsidR="004526CF">
        <w:rPr>
          <w:lang w:val="pt-PT"/>
        </w:rPr>
        <w:t>( na</w:t>
      </w:r>
      <w:proofErr w:type="gramEnd"/>
      <w:r w:rsidR="004526CF">
        <w:rPr>
          <w:lang w:val="pt-PT"/>
        </w:rPr>
        <w:t xml:space="preserve"> </w:t>
      </w:r>
      <w:proofErr w:type="gramStart"/>
      <w:r w:rsidR="004526CF">
        <w:rPr>
          <w:lang w:val="pt-PT"/>
        </w:rPr>
        <w:t>pasta Instalar</w:t>
      </w:r>
      <w:proofErr w:type="gramEnd"/>
      <w:r w:rsidR="004526CF">
        <w:rPr>
          <w:lang w:val="pt-PT"/>
        </w:rPr>
        <w:t>) – reinicia a máquina</w:t>
      </w:r>
    </w:p>
    <w:p w14:paraId="702CDCB9" w14:textId="77777777" w:rsidR="001825D3" w:rsidRPr="001825D3" w:rsidRDefault="001825D3" w:rsidP="001825D3">
      <w:pPr>
        <w:rPr>
          <w:lang w:val="pt-PT"/>
        </w:rPr>
      </w:pPr>
      <w:r w:rsidRPr="001825D3">
        <w:rPr>
          <w:lang w:val="pt-PT"/>
        </w:rPr>
        <w:t>- Google Chrome atualizado</w:t>
      </w:r>
    </w:p>
    <w:p w14:paraId="595BC664" w14:textId="344F0E9A" w:rsidR="001825D3" w:rsidRPr="001825D3" w:rsidRDefault="001825D3" w:rsidP="001825D3">
      <w:pPr>
        <w:rPr>
          <w:lang w:val="pt-PT"/>
        </w:rPr>
      </w:pPr>
      <w:r w:rsidRPr="001825D3">
        <w:rPr>
          <w:lang w:val="pt-PT"/>
        </w:rPr>
        <w:t xml:space="preserve">- </w:t>
      </w:r>
      <w:proofErr w:type="spellStart"/>
      <w:r w:rsidRPr="001825D3">
        <w:rPr>
          <w:lang w:val="pt-PT"/>
        </w:rPr>
        <w:t>ChromeDriver</w:t>
      </w:r>
      <w:proofErr w:type="spellEnd"/>
      <w:r w:rsidRPr="001825D3">
        <w:rPr>
          <w:lang w:val="pt-PT"/>
        </w:rPr>
        <w:t xml:space="preserve"> compatível com a versão do teu Chrom</w:t>
      </w:r>
      <w:r w:rsidR="004526CF">
        <w:rPr>
          <w:lang w:val="pt-PT"/>
        </w:rPr>
        <w:t xml:space="preserve">e </w:t>
      </w:r>
      <w:proofErr w:type="gramStart"/>
      <w:r w:rsidR="004526CF">
        <w:rPr>
          <w:lang w:val="pt-PT"/>
        </w:rPr>
        <w:t>( já</w:t>
      </w:r>
      <w:proofErr w:type="gramEnd"/>
      <w:r w:rsidR="004526CF">
        <w:rPr>
          <w:lang w:val="pt-PT"/>
        </w:rPr>
        <w:t xml:space="preserve"> está na pasta do software)</w:t>
      </w:r>
    </w:p>
    <w:p w14:paraId="669C4ED3" w14:textId="76248296" w:rsidR="00720195" w:rsidRPr="00720195" w:rsidRDefault="00720195" w:rsidP="00720195">
      <w:pPr>
        <w:rPr>
          <w:lang w:val="pt-PT"/>
        </w:rPr>
      </w:pPr>
      <w:r w:rsidRPr="00720195">
        <w:rPr>
          <w:lang w:val="pt-PT"/>
        </w:rPr>
        <w:t>Este projeto permite-te extrair comentários (</w:t>
      </w:r>
      <w:proofErr w:type="spellStart"/>
      <w:r w:rsidRPr="00720195">
        <w:rPr>
          <w:lang w:val="pt-PT"/>
        </w:rPr>
        <w:t>reviews</w:t>
      </w:r>
      <w:proofErr w:type="spellEnd"/>
      <w:r w:rsidRPr="00720195">
        <w:rPr>
          <w:lang w:val="pt-PT"/>
        </w:rPr>
        <w:t xml:space="preserve">) </w:t>
      </w:r>
      <w:r w:rsidR="004526CF">
        <w:rPr>
          <w:lang w:val="pt-PT"/>
        </w:rPr>
        <w:t xml:space="preserve">e informação geral de </w:t>
      </w:r>
      <w:proofErr w:type="spellStart"/>
      <w:r w:rsidR="004526CF">
        <w:rPr>
          <w:lang w:val="pt-PT"/>
        </w:rPr>
        <w:t>hoteis</w:t>
      </w:r>
      <w:proofErr w:type="spellEnd"/>
      <w:r w:rsidR="004526CF">
        <w:rPr>
          <w:lang w:val="pt-PT"/>
        </w:rPr>
        <w:t xml:space="preserve"> </w:t>
      </w:r>
      <w:r w:rsidRPr="00720195">
        <w:rPr>
          <w:lang w:val="pt-PT"/>
        </w:rPr>
        <w:t>de vários hotéis listados num ficheiro CSV. Suporta:</w:t>
      </w:r>
    </w:p>
    <w:p w14:paraId="1075A47F" w14:textId="67243153" w:rsidR="00EF2613" w:rsidRDefault="00720195" w:rsidP="00EF2613">
      <w:pPr>
        <w:numPr>
          <w:ilvl w:val="0"/>
          <w:numId w:val="10"/>
        </w:numPr>
        <w:rPr>
          <w:lang w:val="pt-PT"/>
        </w:rPr>
      </w:pPr>
      <w:proofErr w:type="spellStart"/>
      <w:r w:rsidRPr="00720195">
        <w:rPr>
          <w:lang w:val="pt-PT"/>
        </w:rPr>
        <w:t>Scroll</w:t>
      </w:r>
      <w:proofErr w:type="spellEnd"/>
      <w:r w:rsidRPr="00720195">
        <w:rPr>
          <w:lang w:val="pt-PT"/>
        </w:rPr>
        <w:t xml:space="preserve"> paginado ("ver mais páginas de comentários")</w:t>
      </w:r>
    </w:p>
    <w:p w14:paraId="797081AE" w14:textId="41A9074C" w:rsidR="00EF2613" w:rsidRPr="00EF2613" w:rsidRDefault="00EF2613" w:rsidP="00EF2613">
      <w:pPr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Deambular entre páginas de </w:t>
      </w:r>
      <w:proofErr w:type="spellStart"/>
      <w:r>
        <w:rPr>
          <w:lang w:val="pt-PT"/>
        </w:rPr>
        <w:t>Hoteis</w:t>
      </w:r>
      <w:proofErr w:type="spellEnd"/>
    </w:p>
    <w:p w14:paraId="3F210A05" w14:textId="77777777" w:rsidR="00720195" w:rsidRPr="00720195" w:rsidRDefault="00720195" w:rsidP="00720195">
      <w:pPr>
        <w:numPr>
          <w:ilvl w:val="0"/>
          <w:numId w:val="10"/>
        </w:numPr>
        <w:rPr>
          <w:lang w:val="pt-PT"/>
        </w:rPr>
      </w:pPr>
      <w:r w:rsidRPr="00720195">
        <w:rPr>
          <w:lang w:val="pt-PT"/>
        </w:rPr>
        <w:t>Aceitação de cookies automaticamente</w:t>
      </w:r>
    </w:p>
    <w:p w14:paraId="718A373B" w14:textId="77777777" w:rsidR="00720195" w:rsidRPr="00720195" w:rsidRDefault="00720195" w:rsidP="00720195">
      <w:pPr>
        <w:numPr>
          <w:ilvl w:val="0"/>
          <w:numId w:val="10"/>
        </w:numPr>
        <w:rPr>
          <w:lang w:val="pt-PT"/>
        </w:rPr>
      </w:pPr>
      <w:r w:rsidRPr="00720195">
        <w:rPr>
          <w:lang w:val="pt-PT"/>
        </w:rPr>
        <w:t>Guardar progresso e retomar a recolha após paragem manual (CTRL+C)</w:t>
      </w:r>
    </w:p>
    <w:p w14:paraId="5E75D555" w14:textId="77777777" w:rsidR="00720195" w:rsidRDefault="00720195" w:rsidP="00720195">
      <w:pPr>
        <w:numPr>
          <w:ilvl w:val="0"/>
          <w:numId w:val="10"/>
        </w:numPr>
        <w:rPr>
          <w:lang w:val="pt-PT"/>
        </w:rPr>
      </w:pPr>
      <w:r w:rsidRPr="00720195">
        <w:rPr>
          <w:lang w:val="pt-PT"/>
        </w:rPr>
        <w:t>Continuidade sem duplicar comentários</w:t>
      </w:r>
    </w:p>
    <w:p w14:paraId="1A01964D" w14:textId="0C902651" w:rsidR="00EF2613" w:rsidRPr="00720195" w:rsidRDefault="00EF2613" w:rsidP="00720195">
      <w:pPr>
        <w:numPr>
          <w:ilvl w:val="0"/>
          <w:numId w:val="10"/>
        </w:numPr>
        <w:rPr>
          <w:lang w:val="pt-PT"/>
        </w:rPr>
      </w:pPr>
      <w:r>
        <w:rPr>
          <w:lang w:val="pt-PT"/>
        </w:rPr>
        <w:t xml:space="preserve">Guarda todas as Informações Gerais e de </w:t>
      </w:r>
      <w:proofErr w:type="spellStart"/>
      <w:r>
        <w:rPr>
          <w:lang w:val="pt-PT"/>
        </w:rPr>
        <w:t>Review</w:t>
      </w:r>
      <w:proofErr w:type="spellEnd"/>
    </w:p>
    <w:p w14:paraId="6986044E" w14:textId="77777777" w:rsidR="00720195" w:rsidRPr="00720195" w:rsidRDefault="00000000" w:rsidP="00720195">
      <w:pPr>
        <w:rPr>
          <w:lang w:val="pt-PT"/>
        </w:rPr>
      </w:pPr>
      <w:r>
        <w:rPr>
          <w:lang w:val="pt-PT"/>
        </w:rPr>
        <w:pict w14:anchorId="2F6739D2">
          <v:rect id="_x0000_i1025" style="width:0;height:1.5pt" o:hralign="center" o:hrstd="t" o:hr="t" fillcolor="#a0a0a0" stroked="f"/>
        </w:pict>
      </w:r>
    </w:p>
    <w:p w14:paraId="556009CA" w14:textId="77777777" w:rsidR="00720195" w:rsidRPr="00720195" w:rsidRDefault="00720195" w:rsidP="00720195">
      <w:pPr>
        <w:rPr>
          <w:b/>
          <w:bCs/>
          <w:lang w:val="pt-PT"/>
        </w:rPr>
      </w:pPr>
      <w:r w:rsidRPr="00720195">
        <w:rPr>
          <w:b/>
          <w:bCs/>
          <w:lang w:val="pt-PT"/>
        </w:rPr>
        <w:t>Estrutura do Projeto</w:t>
      </w:r>
    </w:p>
    <w:p w14:paraId="606461F9" w14:textId="3F3069D3" w:rsidR="00720195" w:rsidRPr="00720195" w:rsidRDefault="00720195" w:rsidP="00720195">
      <w:pPr>
        <w:numPr>
          <w:ilvl w:val="0"/>
          <w:numId w:val="11"/>
        </w:numPr>
        <w:rPr>
          <w:lang w:val="pt-PT"/>
        </w:rPr>
      </w:pPr>
      <w:r w:rsidRPr="00720195">
        <w:rPr>
          <w:lang w:val="pt-PT"/>
        </w:rPr>
        <w:t>hoteis.csv — Lista de hotéis (nome e link</w:t>
      </w:r>
      <w:r w:rsidR="001825D3">
        <w:rPr>
          <w:lang w:val="pt-PT"/>
        </w:rPr>
        <w:t xml:space="preserve">, link </w:t>
      </w:r>
      <w:proofErr w:type="spellStart"/>
      <w:r w:rsidR="001825D3">
        <w:rPr>
          <w:lang w:val="pt-PT"/>
        </w:rPr>
        <w:t>reviews</w:t>
      </w:r>
      <w:proofErr w:type="spellEnd"/>
      <w:r w:rsidRPr="00720195">
        <w:rPr>
          <w:lang w:val="pt-PT"/>
        </w:rPr>
        <w:t>)</w:t>
      </w:r>
    </w:p>
    <w:p w14:paraId="060F7443" w14:textId="77777777" w:rsidR="00720195" w:rsidRDefault="00720195" w:rsidP="00720195">
      <w:pPr>
        <w:numPr>
          <w:ilvl w:val="0"/>
          <w:numId w:val="11"/>
        </w:numPr>
        <w:rPr>
          <w:lang w:val="pt-PT"/>
        </w:rPr>
      </w:pPr>
      <w:r w:rsidRPr="00720195">
        <w:rPr>
          <w:lang w:val="pt-PT"/>
        </w:rPr>
        <w:t>scraper_reviews_pagination_fixed_v4.py — Script principal para extrair os comentários</w:t>
      </w:r>
    </w:p>
    <w:p w14:paraId="1AEA08E7" w14:textId="0AF8366B" w:rsidR="001825D3" w:rsidRPr="00720195" w:rsidRDefault="001825D3" w:rsidP="00720195">
      <w:pPr>
        <w:numPr>
          <w:ilvl w:val="0"/>
          <w:numId w:val="11"/>
        </w:numPr>
        <w:rPr>
          <w:lang w:val="pt-PT"/>
        </w:rPr>
      </w:pPr>
      <w:r w:rsidRPr="00720195">
        <w:rPr>
          <w:lang w:val="pt-PT"/>
        </w:rPr>
        <w:t>scraper_hotel_info.py: Script para extrair informações gerais dos hotéis.</w:t>
      </w:r>
    </w:p>
    <w:p w14:paraId="19EBE9E9" w14:textId="77FC2220" w:rsidR="00720195" w:rsidRDefault="00720195" w:rsidP="00720195">
      <w:pPr>
        <w:numPr>
          <w:ilvl w:val="0"/>
          <w:numId w:val="11"/>
        </w:numPr>
        <w:rPr>
          <w:lang w:val="pt-PT"/>
        </w:rPr>
      </w:pPr>
      <w:r w:rsidRPr="00720195">
        <w:rPr>
          <w:lang w:val="pt-PT"/>
        </w:rPr>
        <w:t>comentarios_final_temp.xlsx — Ficheiro onde os comentários são guardados temporariamente</w:t>
      </w:r>
      <w:r w:rsidR="001825D3">
        <w:rPr>
          <w:lang w:val="pt-PT"/>
        </w:rPr>
        <w:t xml:space="preserve"> </w:t>
      </w:r>
      <w:r w:rsidR="001825D3" w:rsidRPr="00720195">
        <w:rPr>
          <w:lang w:val="pt-PT"/>
        </w:rPr>
        <w:t>scraper_reviews_pagination_fixed_v4.py</w:t>
      </w:r>
      <w:r w:rsidR="001825D3">
        <w:rPr>
          <w:lang w:val="pt-PT"/>
        </w:rPr>
        <w:t>.</w:t>
      </w:r>
    </w:p>
    <w:p w14:paraId="58387F96" w14:textId="3F670F94" w:rsidR="001825D3" w:rsidRDefault="001825D3" w:rsidP="00720195">
      <w:pPr>
        <w:numPr>
          <w:ilvl w:val="0"/>
          <w:numId w:val="11"/>
        </w:numPr>
        <w:rPr>
          <w:lang w:val="pt-PT"/>
        </w:rPr>
      </w:pPr>
      <w:r w:rsidRPr="00720195">
        <w:rPr>
          <w:lang w:val="pt-PT"/>
        </w:rPr>
        <w:t xml:space="preserve">comentarios_final.xlsx: Ficheiro final consolidado após terminar o </w:t>
      </w:r>
      <w:proofErr w:type="spellStart"/>
      <w:r w:rsidRPr="00720195">
        <w:rPr>
          <w:lang w:val="pt-PT"/>
        </w:rPr>
        <w:t>scraping</w:t>
      </w:r>
      <w:proofErr w:type="spellEnd"/>
      <w:r>
        <w:rPr>
          <w:lang w:val="pt-PT"/>
        </w:rPr>
        <w:t xml:space="preserve"> </w:t>
      </w:r>
      <w:r w:rsidRPr="00720195">
        <w:rPr>
          <w:lang w:val="pt-PT"/>
        </w:rPr>
        <w:t>scraper_reviews_pagination_fixed_v4.py.</w:t>
      </w:r>
    </w:p>
    <w:p w14:paraId="5ED4FCB1" w14:textId="342B9B57" w:rsidR="001825D3" w:rsidRPr="00720195" w:rsidRDefault="001825D3" w:rsidP="001825D3">
      <w:pPr>
        <w:numPr>
          <w:ilvl w:val="0"/>
          <w:numId w:val="11"/>
        </w:numPr>
        <w:rPr>
          <w:lang w:val="pt-PT"/>
        </w:rPr>
      </w:pPr>
      <w:r w:rsidRPr="001825D3">
        <w:rPr>
          <w:lang w:val="pt-PT"/>
        </w:rPr>
        <w:t>hotel_info</w:t>
      </w:r>
      <w:r>
        <w:rPr>
          <w:lang w:val="pt-PT"/>
        </w:rPr>
        <w:t>.xlsx</w:t>
      </w:r>
      <w:r w:rsidRPr="00720195">
        <w:rPr>
          <w:lang w:val="pt-PT"/>
        </w:rPr>
        <w:t xml:space="preserve">: Ficheiro final consolidado após terminar o </w:t>
      </w:r>
      <w:proofErr w:type="spellStart"/>
      <w:r w:rsidRPr="00720195">
        <w:rPr>
          <w:lang w:val="pt-PT"/>
        </w:rPr>
        <w:t>scraping</w:t>
      </w:r>
      <w:proofErr w:type="spellEnd"/>
      <w:r>
        <w:rPr>
          <w:lang w:val="pt-PT"/>
        </w:rPr>
        <w:t xml:space="preserve"> </w:t>
      </w:r>
      <w:r w:rsidRPr="00720195">
        <w:rPr>
          <w:lang w:val="pt-PT"/>
        </w:rPr>
        <w:t>scraper_hotel_info.py.</w:t>
      </w:r>
      <w:r w:rsidRPr="001825D3">
        <w:rPr>
          <w:lang w:val="pt-PT"/>
        </w:rPr>
        <w:t xml:space="preserve"> </w:t>
      </w:r>
    </w:p>
    <w:p w14:paraId="0A7952A2" w14:textId="77777777" w:rsidR="00720195" w:rsidRDefault="00720195" w:rsidP="00720195">
      <w:pPr>
        <w:numPr>
          <w:ilvl w:val="0"/>
          <w:numId w:val="11"/>
        </w:numPr>
        <w:rPr>
          <w:lang w:val="pt-PT"/>
        </w:rPr>
      </w:pPr>
      <w:proofErr w:type="spellStart"/>
      <w:proofErr w:type="gramStart"/>
      <w:r w:rsidRPr="00720195">
        <w:rPr>
          <w:lang w:val="pt-PT"/>
        </w:rPr>
        <w:t>progress.json</w:t>
      </w:r>
      <w:proofErr w:type="spellEnd"/>
      <w:proofErr w:type="gramEnd"/>
      <w:r w:rsidRPr="00720195">
        <w:rPr>
          <w:lang w:val="pt-PT"/>
        </w:rPr>
        <w:t xml:space="preserve"> — Guarda automaticamente o hotel, página e comentário onde paraste</w:t>
      </w:r>
    </w:p>
    <w:p w14:paraId="24EB8465" w14:textId="77777777" w:rsidR="00EE2394" w:rsidRDefault="00EE2394" w:rsidP="00EE2394">
      <w:pPr>
        <w:rPr>
          <w:lang w:val="pt-PT"/>
        </w:rPr>
      </w:pPr>
    </w:p>
    <w:p w14:paraId="73C4F214" w14:textId="77777777" w:rsidR="00EE2394" w:rsidRDefault="00EE2394" w:rsidP="00EE2394">
      <w:pPr>
        <w:rPr>
          <w:lang w:val="pt-PT"/>
        </w:rPr>
      </w:pPr>
    </w:p>
    <w:p w14:paraId="26EF968E" w14:textId="77777777" w:rsidR="00EE2394" w:rsidRPr="00720195" w:rsidRDefault="00EE2394" w:rsidP="00EE2394">
      <w:pPr>
        <w:rPr>
          <w:lang w:val="pt-PT"/>
        </w:rPr>
      </w:pPr>
    </w:p>
    <w:p w14:paraId="6B63D329" w14:textId="77777777" w:rsidR="00720195" w:rsidRPr="00720195" w:rsidRDefault="00000000" w:rsidP="00720195">
      <w:pPr>
        <w:rPr>
          <w:lang w:val="pt-PT"/>
        </w:rPr>
      </w:pPr>
      <w:r>
        <w:rPr>
          <w:lang w:val="pt-PT"/>
        </w:rPr>
        <w:lastRenderedPageBreak/>
        <w:pict w14:anchorId="2621FFDD">
          <v:rect id="_x0000_i1026" style="width:0;height:1.5pt" o:hralign="center" o:hrstd="t" o:hr="t" fillcolor="#a0a0a0" stroked="f"/>
        </w:pict>
      </w:r>
    </w:p>
    <w:p w14:paraId="6FA8C294" w14:textId="77777777" w:rsidR="00720195" w:rsidRPr="00720195" w:rsidRDefault="00720195" w:rsidP="00720195">
      <w:pPr>
        <w:rPr>
          <w:b/>
          <w:bCs/>
          <w:lang w:val="pt-PT"/>
        </w:rPr>
      </w:pPr>
      <w:r w:rsidRPr="00720195">
        <w:rPr>
          <w:b/>
          <w:bCs/>
          <w:lang w:val="pt-PT"/>
        </w:rPr>
        <w:t>Requisitos de Instalação</w:t>
      </w:r>
    </w:p>
    <w:p w14:paraId="383D9D2E" w14:textId="77777777" w:rsidR="00720195" w:rsidRPr="00720195" w:rsidRDefault="00720195" w:rsidP="00720195">
      <w:pPr>
        <w:numPr>
          <w:ilvl w:val="0"/>
          <w:numId w:val="12"/>
        </w:numPr>
        <w:rPr>
          <w:lang w:val="pt-PT"/>
        </w:rPr>
      </w:pPr>
      <w:r w:rsidRPr="00720195">
        <w:rPr>
          <w:b/>
          <w:bCs/>
          <w:lang w:val="pt-PT"/>
        </w:rPr>
        <w:t xml:space="preserve">Instalar </w:t>
      </w:r>
      <w:proofErr w:type="spellStart"/>
      <w:r w:rsidRPr="00720195">
        <w:rPr>
          <w:b/>
          <w:bCs/>
          <w:lang w:val="pt-PT"/>
        </w:rPr>
        <w:t>Python</w:t>
      </w:r>
      <w:proofErr w:type="spellEnd"/>
      <w:r w:rsidRPr="00720195">
        <w:rPr>
          <w:b/>
          <w:bCs/>
          <w:lang w:val="pt-PT"/>
        </w:rPr>
        <w:t xml:space="preserve"> 3.10+</w:t>
      </w:r>
    </w:p>
    <w:p w14:paraId="2EC3B977" w14:textId="6A6428B2" w:rsidR="00720195" w:rsidRPr="00EE2394" w:rsidRDefault="00720195" w:rsidP="00720195">
      <w:pPr>
        <w:numPr>
          <w:ilvl w:val="0"/>
          <w:numId w:val="12"/>
        </w:numPr>
        <w:rPr>
          <w:lang w:val="pt-PT"/>
        </w:rPr>
      </w:pPr>
      <w:r w:rsidRPr="00720195">
        <w:rPr>
          <w:b/>
          <w:bCs/>
          <w:lang w:val="pt-PT"/>
        </w:rPr>
        <w:t>Instalar as bibliotecas obrigatórias</w:t>
      </w:r>
      <w:r w:rsidR="00EE2394">
        <w:rPr>
          <w:b/>
          <w:bCs/>
          <w:lang w:val="pt-PT"/>
        </w:rPr>
        <w:t xml:space="preserve"> </w:t>
      </w:r>
    </w:p>
    <w:p w14:paraId="0B121064" w14:textId="5574DCB5" w:rsidR="00EE2394" w:rsidRPr="00720195" w:rsidRDefault="00EE2394" w:rsidP="00EE2394">
      <w:pPr>
        <w:ind w:left="360"/>
        <w:rPr>
          <w:lang w:val="pt-PT"/>
        </w:rPr>
      </w:pPr>
      <w:r>
        <w:rPr>
          <w:noProof/>
        </w:rPr>
        <w:drawing>
          <wp:inline distT="0" distB="0" distL="0" distR="0" wp14:anchorId="58C7F8D0" wp14:editId="673F877C">
            <wp:extent cx="2209800" cy="2123608"/>
            <wp:effectExtent l="0" t="0" r="0" b="0"/>
            <wp:docPr id="969250158" name="Imagem 1" descr="Uma imagem com texto, captura de ecrã, software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50158" name="Imagem 1" descr="Uma imagem com texto, captura de ecrã, software, número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143" cy="21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F1EE32" wp14:editId="4093A3B7">
            <wp:extent cx="2943225" cy="1860636"/>
            <wp:effectExtent l="0" t="0" r="0" b="6350"/>
            <wp:docPr id="1210700119" name="Imagem 1" descr="Uma imagem com texto, captura de ecrã, softwar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00119" name="Imagem 1" descr="Uma imagem com texto, captura de ecrã, software, Tipo de letra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798" cy="18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D636" w14:textId="77777777" w:rsidR="00720195" w:rsidRPr="00720195" w:rsidRDefault="00720195" w:rsidP="00720195">
      <w:pPr>
        <w:rPr>
          <w:b/>
          <w:bCs/>
          <w:color w:val="FF0000"/>
        </w:rPr>
      </w:pPr>
      <w:proofErr w:type="gramStart"/>
      <w:r w:rsidRPr="00720195">
        <w:rPr>
          <w:b/>
          <w:bCs/>
          <w:color w:val="FF0000"/>
        </w:rPr>
        <w:t>pip</w:t>
      </w:r>
      <w:proofErr w:type="gramEnd"/>
      <w:r w:rsidRPr="00720195">
        <w:rPr>
          <w:b/>
          <w:bCs/>
          <w:color w:val="FF0000"/>
        </w:rPr>
        <w:t xml:space="preserve"> install pandas </w:t>
      </w:r>
      <w:proofErr w:type="spellStart"/>
      <w:r w:rsidRPr="00720195">
        <w:rPr>
          <w:b/>
          <w:bCs/>
          <w:color w:val="FF0000"/>
        </w:rPr>
        <w:t>openpyxl</w:t>
      </w:r>
      <w:proofErr w:type="spellEnd"/>
      <w:r w:rsidRPr="00720195">
        <w:rPr>
          <w:b/>
          <w:bCs/>
          <w:color w:val="FF0000"/>
        </w:rPr>
        <w:t xml:space="preserve"> selenium beautifulsoup4 </w:t>
      </w:r>
      <w:proofErr w:type="spellStart"/>
      <w:r w:rsidRPr="00720195">
        <w:rPr>
          <w:b/>
          <w:bCs/>
          <w:color w:val="FF0000"/>
        </w:rPr>
        <w:t>webdriver</w:t>
      </w:r>
      <w:proofErr w:type="spellEnd"/>
      <w:r w:rsidRPr="00720195">
        <w:rPr>
          <w:b/>
          <w:bCs/>
          <w:color w:val="FF0000"/>
        </w:rPr>
        <w:t>-manager</w:t>
      </w:r>
    </w:p>
    <w:p w14:paraId="3F5C9023" w14:textId="77777777" w:rsidR="00720195" w:rsidRPr="00720195" w:rsidRDefault="00720195" w:rsidP="00720195">
      <w:pPr>
        <w:rPr>
          <w:lang w:val="pt-PT"/>
        </w:rPr>
      </w:pPr>
      <w:r w:rsidRPr="00720195">
        <w:rPr>
          <w:b/>
          <w:bCs/>
          <w:lang w:val="pt-PT"/>
        </w:rPr>
        <w:t>Notas:</w:t>
      </w:r>
    </w:p>
    <w:p w14:paraId="5D12633C" w14:textId="77777777" w:rsidR="00720195" w:rsidRPr="00720195" w:rsidRDefault="00720195" w:rsidP="00720195">
      <w:pPr>
        <w:numPr>
          <w:ilvl w:val="0"/>
          <w:numId w:val="13"/>
        </w:numPr>
        <w:rPr>
          <w:lang w:val="pt-PT"/>
        </w:rPr>
      </w:pPr>
      <w:r w:rsidRPr="00720195">
        <w:rPr>
          <w:lang w:val="pt-PT"/>
        </w:rPr>
        <w:t xml:space="preserve">É usado o </w:t>
      </w:r>
      <w:proofErr w:type="spellStart"/>
      <w:r w:rsidRPr="00720195">
        <w:rPr>
          <w:lang w:val="pt-PT"/>
        </w:rPr>
        <w:t>ChromeDriver</w:t>
      </w:r>
      <w:proofErr w:type="spellEnd"/>
      <w:r w:rsidRPr="00720195">
        <w:rPr>
          <w:lang w:val="pt-PT"/>
        </w:rPr>
        <w:t xml:space="preserve">, que é gerido automaticamente pelo </w:t>
      </w:r>
      <w:proofErr w:type="spellStart"/>
      <w:r w:rsidRPr="00720195">
        <w:rPr>
          <w:lang w:val="pt-PT"/>
        </w:rPr>
        <w:t>webdriver</w:t>
      </w:r>
      <w:proofErr w:type="spellEnd"/>
      <w:r w:rsidRPr="00720195">
        <w:rPr>
          <w:lang w:val="pt-PT"/>
        </w:rPr>
        <w:t>-manager. Não precisas instalar o driver manualmente.</w:t>
      </w:r>
    </w:p>
    <w:p w14:paraId="2575CA71" w14:textId="77777777" w:rsidR="00720195" w:rsidRPr="00720195" w:rsidRDefault="00000000" w:rsidP="00720195">
      <w:pPr>
        <w:rPr>
          <w:lang w:val="pt-PT"/>
        </w:rPr>
      </w:pPr>
      <w:r>
        <w:rPr>
          <w:lang w:val="pt-PT"/>
        </w:rPr>
        <w:pict w14:anchorId="01617B35">
          <v:rect id="_x0000_i1034" style="width:0;height:1.5pt" o:hralign="center" o:hrstd="t" o:hr="t" fillcolor="#a0a0a0" stroked="f"/>
        </w:pict>
      </w:r>
    </w:p>
    <w:p w14:paraId="32E41C21" w14:textId="2EE98103" w:rsidR="00720195" w:rsidRPr="00720195" w:rsidRDefault="00720195" w:rsidP="00720195">
      <w:pPr>
        <w:rPr>
          <w:b/>
          <w:bCs/>
          <w:lang w:val="pt-PT"/>
        </w:rPr>
      </w:pPr>
      <w:proofErr w:type="gramStart"/>
      <w:r w:rsidRPr="00720195">
        <w:rPr>
          <w:b/>
          <w:bCs/>
          <w:lang w:val="pt-PT"/>
        </w:rPr>
        <w:t>Como Executar</w:t>
      </w:r>
      <w:proofErr w:type="gramEnd"/>
      <w:r w:rsidRPr="00720195">
        <w:rPr>
          <w:b/>
          <w:bCs/>
          <w:lang w:val="pt-PT"/>
        </w:rPr>
        <w:t xml:space="preserve"> o</w:t>
      </w:r>
      <w:r w:rsidR="001825D3">
        <w:rPr>
          <w:b/>
          <w:bCs/>
          <w:lang w:val="pt-PT"/>
        </w:rPr>
        <w:t>s</w:t>
      </w:r>
      <w:r w:rsidRPr="00720195">
        <w:rPr>
          <w:b/>
          <w:bCs/>
          <w:lang w:val="pt-PT"/>
        </w:rPr>
        <w:t xml:space="preserve"> </w:t>
      </w:r>
      <w:proofErr w:type="spellStart"/>
      <w:r w:rsidRPr="00720195">
        <w:rPr>
          <w:b/>
          <w:bCs/>
          <w:lang w:val="pt-PT"/>
        </w:rPr>
        <w:t>Scraper</w:t>
      </w:r>
      <w:r w:rsidR="001825D3">
        <w:rPr>
          <w:b/>
          <w:bCs/>
          <w:lang w:val="pt-PT"/>
        </w:rPr>
        <w:t>s</w:t>
      </w:r>
      <w:proofErr w:type="spellEnd"/>
    </w:p>
    <w:p w14:paraId="7417F7F9" w14:textId="77777777" w:rsidR="00720195" w:rsidRPr="00720195" w:rsidRDefault="00720195" w:rsidP="00720195">
      <w:pPr>
        <w:numPr>
          <w:ilvl w:val="0"/>
          <w:numId w:val="14"/>
        </w:numPr>
        <w:rPr>
          <w:lang w:val="pt-PT"/>
        </w:rPr>
      </w:pPr>
      <w:r w:rsidRPr="00720195">
        <w:rPr>
          <w:lang w:val="pt-PT"/>
        </w:rPr>
        <w:t>Certifica-te que tens o hoteis.csv pronto e atualizado.</w:t>
      </w:r>
    </w:p>
    <w:p w14:paraId="5691116E" w14:textId="77777777" w:rsidR="00720195" w:rsidRDefault="00720195" w:rsidP="00720195">
      <w:pPr>
        <w:numPr>
          <w:ilvl w:val="0"/>
          <w:numId w:val="14"/>
        </w:numPr>
        <w:rPr>
          <w:lang w:val="pt-PT"/>
        </w:rPr>
      </w:pPr>
      <w:r w:rsidRPr="00720195">
        <w:rPr>
          <w:lang w:val="pt-PT"/>
        </w:rPr>
        <w:t xml:space="preserve">Corre o script no terminal ou no </w:t>
      </w:r>
      <w:proofErr w:type="spellStart"/>
      <w:r w:rsidRPr="00720195">
        <w:rPr>
          <w:lang w:val="pt-PT"/>
        </w:rPr>
        <w:t>VSCode</w:t>
      </w:r>
      <w:proofErr w:type="spellEnd"/>
      <w:r w:rsidRPr="00720195">
        <w:rPr>
          <w:lang w:val="pt-PT"/>
        </w:rPr>
        <w:t xml:space="preserve"> (ou outro IDE):</w:t>
      </w:r>
    </w:p>
    <w:p w14:paraId="2155D48A" w14:textId="38942843" w:rsidR="006B137B" w:rsidRDefault="006B137B" w:rsidP="006B137B">
      <w:pPr>
        <w:ind w:left="720"/>
        <w:rPr>
          <w:lang w:val="pt-PT"/>
        </w:rPr>
      </w:pPr>
      <w:r>
        <w:rPr>
          <w:noProof/>
        </w:rPr>
        <w:drawing>
          <wp:inline distT="0" distB="0" distL="0" distR="0" wp14:anchorId="26D95661" wp14:editId="3B0A0E4C">
            <wp:extent cx="3476625" cy="2831196"/>
            <wp:effectExtent l="0" t="0" r="0" b="7620"/>
            <wp:docPr id="717088289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8289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909" cy="28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E078" w14:textId="77777777" w:rsidR="006B137B" w:rsidRDefault="006B137B" w:rsidP="006B137B">
      <w:pPr>
        <w:rPr>
          <w:lang w:val="pt-PT"/>
        </w:rPr>
      </w:pPr>
      <w:r w:rsidRPr="006B137B">
        <w:rPr>
          <w:b/>
          <w:bCs/>
          <w:color w:val="FF0000"/>
          <w:lang w:val="pt-PT"/>
        </w:rPr>
        <w:t>Corre o script que pretendes:</w:t>
      </w:r>
      <w:r w:rsidRPr="00720195">
        <w:rPr>
          <w:lang w:val="pt-PT"/>
        </w:rPr>
        <w:br/>
        <w:t xml:space="preserve">   - Para comentários: </w:t>
      </w:r>
      <w:proofErr w:type="spellStart"/>
      <w:r w:rsidRPr="00720195">
        <w:rPr>
          <w:lang w:val="pt-PT"/>
        </w:rPr>
        <w:t>python</w:t>
      </w:r>
      <w:proofErr w:type="spellEnd"/>
      <w:r w:rsidRPr="00720195">
        <w:rPr>
          <w:lang w:val="pt-PT"/>
        </w:rPr>
        <w:t xml:space="preserve"> scraper_reviews_pagination_fixed_v4.py</w:t>
      </w:r>
    </w:p>
    <w:p w14:paraId="26E161A5" w14:textId="491C7532" w:rsidR="006B137B" w:rsidRPr="00720195" w:rsidRDefault="006B137B" w:rsidP="006B137B">
      <w:pPr>
        <w:rPr>
          <w:b/>
          <w:bCs/>
        </w:rPr>
      </w:pPr>
      <w:r w:rsidRPr="00720195">
        <w:rPr>
          <w:b/>
          <w:bCs/>
          <w:highlight w:val="yellow"/>
        </w:rPr>
        <w:lastRenderedPageBreak/>
        <w:t>python scraper_reviews_pagination_fixed_v4.py</w:t>
      </w:r>
      <w:r w:rsidRPr="006B137B">
        <w:br/>
        <w:t xml:space="preserve">   - Para </w:t>
      </w:r>
      <w:proofErr w:type="spellStart"/>
      <w:r w:rsidRPr="006B137B">
        <w:t>informações</w:t>
      </w:r>
      <w:proofErr w:type="spellEnd"/>
      <w:r w:rsidRPr="006B137B">
        <w:t xml:space="preserve"> </w:t>
      </w:r>
      <w:proofErr w:type="spellStart"/>
      <w:r w:rsidRPr="006B137B">
        <w:t>gerais</w:t>
      </w:r>
      <w:proofErr w:type="spellEnd"/>
      <w:r w:rsidRPr="006B137B">
        <w:t>: python scraper_hotel_info.py</w:t>
      </w:r>
    </w:p>
    <w:p w14:paraId="16567A1C" w14:textId="55A7AB9B" w:rsidR="00720195" w:rsidRDefault="00720195" w:rsidP="00720195">
      <w:pPr>
        <w:rPr>
          <w:b/>
          <w:bCs/>
        </w:rPr>
      </w:pPr>
      <w:r w:rsidRPr="00720195">
        <w:rPr>
          <w:b/>
          <w:bCs/>
          <w:highlight w:val="yellow"/>
        </w:rPr>
        <w:t xml:space="preserve">python </w:t>
      </w:r>
      <w:proofErr w:type="spellStart"/>
      <w:r w:rsidR="006B137B" w:rsidRPr="006B137B">
        <w:rPr>
          <w:b/>
          <w:bCs/>
          <w:highlight w:val="yellow"/>
        </w:rPr>
        <w:t>python</w:t>
      </w:r>
      <w:proofErr w:type="spellEnd"/>
      <w:r w:rsidR="006B137B" w:rsidRPr="006B137B">
        <w:rPr>
          <w:b/>
          <w:bCs/>
          <w:highlight w:val="yellow"/>
        </w:rPr>
        <w:t xml:space="preserve"> scraper_hotel_info.py</w:t>
      </w:r>
    </w:p>
    <w:p w14:paraId="1FDB5368" w14:textId="1D0A85ED" w:rsidR="007535C8" w:rsidRPr="00720195" w:rsidRDefault="007535C8" w:rsidP="00720195">
      <w:pPr>
        <w:rPr>
          <w:b/>
          <w:bCs/>
        </w:rPr>
      </w:pPr>
      <w:r>
        <w:rPr>
          <w:b/>
          <w:bCs/>
          <w:noProof/>
          <w:highlight w:val="yellow"/>
        </w:rPr>
        <w:drawing>
          <wp:inline distT="0" distB="0" distL="0" distR="0" wp14:anchorId="363D6E5A" wp14:editId="6BB24028">
            <wp:extent cx="4955458" cy="5067300"/>
            <wp:effectExtent l="0" t="0" r="0" b="0"/>
            <wp:docPr id="14302190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70" cy="508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5326" w14:textId="77777777" w:rsidR="00720195" w:rsidRDefault="00720195" w:rsidP="00720195">
      <w:pPr>
        <w:numPr>
          <w:ilvl w:val="0"/>
          <w:numId w:val="15"/>
        </w:numPr>
        <w:rPr>
          <w:b/>
          <w:bCs/>
          <w:color w:val="FF0000"/>
          <w:lang w:val="pt-PT"/>
        </w:rPr>
      </w:pPr>
      <w:r w:rsidRPr="00720195">
        <w:rPr>
          <w:b/>
          <w:bCs/>
          <w:color w:val="FF0000"/>
          <w:lang w:val="pt-PT"/>
        </w:rPr>
        <w:t>Aceitar Cookies: O sistema tenta aceitar os cookies automaticamente, mas se aparecer algum pop-up que bloqueie, aceita manualmente na primeira execução.</w:t>
      </w:r>
    </w:p>
    <w:p w14:paraId="51A043C1" w14:textId="24DE151D" w:rsidR="006B137B" w:rsidRPr="00720195" w:rsidRDefault="006B137B" w:rsidP="00720195">
      <w:pPr>
        <w:numPr>
          <w:ilvl w:val="0"/>
          <w:numId w:val="15"/>
        </w:numPr>
        <w:rPr>
          <w:b/>
          <w:bCs/>
          <w:color w:val="FF0000"/>
          <w:lang w:val="pt-PT"/>
        </w:rPr>
      </w:pPr>
      <w:r w:rsidRPr="006B137B">
        <w:rPr>
          <w:b/>
          <w:bCs/>
          <w:color w:val="FF0000"/>
          <w:lang w:val="pt-PT"/>
        </w:rPr>
        <w:t xml:space="preserve">   O progresso será guardado automaticamente.</w:t>
      </w:r>
    </w:p>
    <w:p w14:paraId="5E5D9D83" w14:textId="77777777" w:rsidR="00720195" w:rsidRPr="00720195" w:rsidRDefault="00720195" w:rsidP="00720195">
      <w:pPr>
        <w:numPr>
          <w:ilvl w:val="0"/>
          <w:numId w:val="15"/>
        </w:numPr>
        <w:rPr>
          <w:lang w:val="pt-PT"/>
        </w:rPr>
      </w:pPr>
      <w:r w:rsidRPr="00720195">
        <w:rPr>
          <w:b/>
          <w:bCs/>
          <w:lang w:val="pt-PT"/>
        </w:rPr>
        <w:t>Parar manualmente (opcional):</w:t>
      </w:r>
    </w:p>
    <w:p w14:paraId="48709A15" w14:textId="77777777" w:rsidR="00720195" w:rsidRPr="00720195" w:rsidRDefault="00720195" w:rsidP="00720195">
      <w:pPr>
        <w:numPr>
          <w:ilvl w:val="1"/>
          <w:numId w:val="15"/>
        </w:numPr>
        <w:rPr>
          <w:lang w:val="pt-PT"/>
        </w:rPr>
      </w:pPr>
      <w:r w:rsidRPr="00720195">
        <w:rPr>
          <w:lang w:val="pt-PT"/>
        </w:rPr>
        <w:t xml:space="preserve">Se quiseres parar a extração (CTRL+C), o </w:t>
      </w:r>
      <w:proofErr w:type="spellStart"/>
      <w:r w:rsidRPr="00720195">
        <w:rPr>
          <w:lang w:val="pt-PT"/>
        </w:rPr>
        <w:t>scraper</w:t>
      </w:r>
      <w:proofErr w:type="spellEnd"/>
      <w:r w:rsidRPr="00720195">
        <w:rPr>
          <w:lang w:val="pt-PT"/>
        </w:rPr>
        <w:t>:</w:t>
      </w:r>
    </w:p>
    <w:p w14:paraId="22D3FC42" w14:textId="77777777" w:rsidR="00720195" w:rsidRPr="00720195" w:rsidRDefault="00720195" w:rsidP="00720195">
      <w:pPr>
        <w:numPr>
          <w:ilvl w:val="2"/>
          <w:numId w:val="15"/>
        </w:numPr>
        <w:rPr>
          <w:lang w:val="pt-PT"/>
        </w:rPr>
      </w:pPr>
      <w:r w:rsidRPr="00720195">
        <w:rPr>
          <w:lang w:val="pt-PT"/>
        </w:rPr>
        <w:t>Salva automaticamente os comentários recolhidos em comentarios_final_temp.xlsx</w:t>
      </w:r>
    </w:p>
    <w:p w14:paraId="398147A5" w14:textId="77777777" w:rsidR="00720195" w:rsidRPr="00720195" w:rsidRDefault="00720195" w:rsidP="00720195">
      <w:pPr>
        <w:numPr>
          <w:ilvl w:val="2"/>
          <w:numId w:val="15"/>
        </w:numPr>
        <w:rPr>
          <w:lang w:val="pt-PT"/>
        </w:rPr>
      </w:pPr>
      <w:r w:rsidRPr="00720195">
        <w:rPr>
          <w:lang w:val="pt-PT"/>
        </w:rPr>
        <w:t xml:space="preserve">Atualiza o </w:t>
      </w:r>
      <w:proofErr w:type="spellStart"/>
      <w:proofErr w:type="gramStart"/>
      <w:r w:rsidRPr="00720195">
        <w:rPr>
          <w:lang w:val="pt-PT"/>
        </w:rPr>
        <w:t>progress.json</w:t>
      </w:r>
      <w:proofErr w:type="spellEnd"/>
      <w:proofErr w:type="gramEnd"/>
      <w:r w:rsidRPr="00720195">
        <w:rPr>
          <w:lang w:val="pt-PT"/>
        </w:rPr>
        <w:t xml:space="preserve"> com o último hotel, página e comentário</w:t>
      </w:r>
    </w:p>
    <w:p w14:paraId="2FA64C59" w14:textId="77777777" w:rsidR="00720195" w:rsidRPr="00720195" w:rsidRDefault="00720195" w:rsidP="00720195">
      <w:pPr>
        <w:numPr>
          <w:ilvl w:val="0"/>
          <w:numId w:val="15"/>
        </w:numPr>
        <w:rPr>
          <w:lang w:val="pt-PT"/>
        </w:rPr>
      </w:pPr>
      <w:r w:rsidRPr="00720195">
        <w:rPr>
          <w:b/>
          <w:bCs/>
          <w:lang w:val="pt-PT"/>
        </w:rPr>
        <w:t>Retomar depois:</w:t>
      </w:r>
    </w:p>
    <w:p w14:paraId="19CBD025" w14:textId="77777777" w:rsidR="00720195" w:rsidRPr="00720195" w:rsidRDefault="00720195" w:rsidP="00720195">
      <w:pPr>
        <w:numPr>
          <w:ilvl w:val="1"/>
          <w:numId w:val="15"/>
        </w:numPr>
        <w:rPr>
          <w:lang w:val="pt-PT"/>
        </w:rPr>
      </w:pPr>
      <w:r w:rsidRPr="00720195">
        <w:rPr>
          <w:lang w:val="pt-PT"/>
        </w:rPr>
        <w:t xml:space="preserve">Ao voltares a correr o script, ele </w:t>
      </w:r>
      <w:proofErr w:type="spellStart"/>
      <w:r w:rsidRPr="00720195">
        <w:rPr>
          <w:lang w:val="pt-PT"/>
        </w:rPr>
        <w:t>detecta</w:t>
      </w:r>
      <w:proofErr w:type="spellEnd"/>
      <w:r w:rsidRPr="00720195">
        <w:rPr>
          <w:lang w:val="pt-PT"/>
        </w:rPr>
        <w:t xml:space="preserve"> o </w:t>
      </w:r>
      <w:proofErr w:type="spellStart"/>
      <w:proofErr w:type="gramStart"/>
      <w:r w:rsidRPr="00720195">
        <w:rPr>
          <w:lang w:val="pt-PT"/>
        </w:rPr>
        <w:t>progress.json</w:t>
      </w:r>
      <w:proofErr w:type="spellEnd"/>
      <w:proofErr w:type="gramEnd"/>
      <w:r w:rsidRPr="00720195">
        <w:rPr>
          <w:lang w:val="pt-PT"/>
        </w:rPr>
        <w:t xml:space="preserve"> e continua exatamente do ponto onde paraste, sem duplicar comentários.</w:t>
      </w:r>
    </w:p>
    <w:p w14:paraId="3AFCDECD" w14:textId="77777777" w:rsidR="00720195" w:rsidRPr="00720195" w:rsidRDefault="00000000" w:rsidP="00720195">
      <w:pPr>
        <w:rPr>
          <w:lang w:val="pt-PT"/>
        </w:rPr>
      </w:pPr>
      <w:r>
        <w:rPr>
          <w:lang w:val="pt-PT"/>
        </w:rPr>
        <w:lastRenderedPageBreak/>
        <w:pict w14:anchorId="13C06365">
          <v:rect id="_x0000_i1028" style="width:0;height:1.5pt" o:hralign="center" o:hrstd="t" o:hr="t" fillcolor="#a0a0a0" stroked="f"/>
        </w:pict>
      </w:r>
    </w:p>
    <w:p w14:paraId="11FC43A1" w14:textId="77777777" w:rsidR="00720195" w:rsidRPr="00720195" w:rsidRDefault="00720195" w:rsidP="00720195">
      <w:pPr>
        <w:rPr>
          <w:b/>
          <w:bCs/>
          <w:lang w:val="pt-PT"/>
        </w:rPr>
      </w:pPr>
      <w:r w:rsidRPr="00720195">
        <w:rPr>
          <w:b/>
          <w:bCs/>
          <w:lang w:val="pt-PT"/>
        </w:rPr>
        <w:t>Formato do Ficheiro hoteis.csv</w:t>
      </w:r>
    </w:p>
    <w:p w14:paraId="15BB3336" w14:textId="77777777" w:rsidR="00720195" w:rsidRPr="00720195" w:rsidRDefault="00720195" w:rsidP="00720195">
      <w:pPr>
        <w:rPr>
          <w:lang w:val="pt-PT"/>
        </w:rPr>
      </w:pPr>
      <w:r w:rsidRPr="00720195">
        <w:rPr>
          <w:lang w:val="pt-PT"/>
        </w:rPr>
        <w:t>O ficheiro hoteis.csv tem obrigatoriamente: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89"/>
        <w:gridCol w:w="1852"/>
        <w:gridCol w:w="2152"/>
      </w:tblGrid>
      <w:tr w:rsidR="00720195" w:rsidRPr="00720195" w14:paraId="64C580BA" w14:textId="4B8C0BFD" w:rsidTr="00AF321D">
        <w:tc>
          <w:tcPr>
            <w:tcW w:w="0" w:type="auto"/>
            <w:hideMark/>
          </w:tcPr>
          <w:p w14:paraId="49A8492D" w14:textId="1D71DAB0" w:rsidR="00720195" w:rsidRPr="00720195" w:rsidRDefault="001825D3" w:rsidP="00720195">
            <w:pPr>
              <w:spacing w:after="200" w:line="276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hideMark/>
          </w:tcPr>
          <w:p w14:paraId="580C23C7" w14:textId="686642A6" w:rsidR="00720195" w:rsidRPr="00720195" w:rsidRDefault="00720195" w:rsidP="00720195">
            <w:pPr>
              <w:spacing w:after="200" w:line="276" w:lineRule="auto"/>
              <w:rPr>
                <w:b/>
                <w:bCs/>
                <w:lang w:val="pt-PT"/>
              </w:rPr>
            </w:pPr>
            <w:r w:rsidRPr="00720195">
              <w:rPr>
                <w:b/>
                <w:bCs/>
                <w:lang w:val="pt-PT"/>
              </w:rPr>
              <w:t>Link</w:t>
            </w:r>
            <w:r>
              <w:rPr>
                <w:b/>
                <w:bCs/>
                <w:lang w:val="pt-PT"/>
              </w:rPr>
              <w:t xml:space="preserve"> </w:t>
            </w:r>
          </w:p>
        </w:tc>
        <w:tc>
          <w:tcPr>
            <w:tcW w:w="0" w:type="auto"/>
          </w:tcPr>
          <w:p w14:paraId="56B4D8A1" w14:textId="51E78F45" w:rsidR="00720195" w:rsidRPr="00720195" w:rsidRDefault="00720195" w:rsidP="00720195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Link </w:t>
            </w:r>
            <w:proofErr w:type="spellStart"/>
            <w:r>
              <w:rPr>
                <w:b/>
                <w:bCs/>
                <w:lang w:val="pt-PT"/>
              </w:rPr>
              <w:t>Reviews</w:t>
            </w:r>
            <w:proofErr w:type="spellEnd"/>
          </w:p>
        </w:tc>
      </w:tr>
      <w:tr w:rsidR="00720195" w:rsidRPr="00720195" w14:paraId="67407B5B" w14:textId="72E76BA8" w:rsidTr="00AF321D">
        <w:tc>
          <w:tcPr>
            <w:tcW w:w="0" w:type="auto"/>
            <w:hideMark/>
          </w:tcPr>
          <w:p w14:paraId="07E84DF2" w14:textId="77777777" w:rsidR="00720195" w:rsidRPr="00720195" w:rsidRDefault="00720195" w:rsidP="00720195">
            <w:pPr>
              <w:spacing w:after="200" w:line="276" w:lineRule="auto"/>
              <w:rPr>
                <w:lang w:val="pt-PT"/>
              </w:rPr>
            </w:pPr>
            <w:r w:rsidRPr="00720195">
              <w:rPr>
                <w:lang w:val="pt-PT"/>
              </w:rPr>
              <w:t>Nome do Hotel 1</w:t>
            </w:r>
          </w:p>
        </w:tc>
        <w:tc>
          <w:tcPr>
            <w:tcW w:w="0" w:type="auto"/>
            <w:hideMark/>
          </w:tcPr>
          <w:p w14:paraId="7602DF61" w14:textId="4C32FD1A" w:rsidR="00720195" w:rsidRPr="00720195" w:rsidRDefault="00720195" w:rsidP="00720195">
            <w:pPr>
              <w:spacing w:after="200" w:line="276" w:lineRule="auto"/>
              <w:rPr>
                <w:lang w:val="pt-PT"/>
              </w:rPr>
            </w:pPr>
            <w:r w:rsidRPr="00720195">
              <w:rPr>
                <w:lang w:val="pt-PT"/>
              </w:rPr>
              <w:t xml:space="preserve">Link para </w:t>
            </w:r>
            <w:proofErr w:type="gramStart"/>
            <w:r>
              <w:rPr>
                <w:lang w:val="pt-PT"/>
              </w:rPr>
              <w:t xml:space="preserve">o </w:t>
            </w:r>
            <w:r w:rsidRPr="00720195">
              <w:rPr>
                <w:lang w:val="pt-PT"/>
              </w:rPr>
              <w:t xml:space="preserve"> </w:t>
            </w:r>
            <w:r>
              <w:rPr>
                <w:lang w:val="pt-PT"/>
              </w:rPr>
              <w:t>hotel</w:t>
            </w:r>
            <w:proofErr w:type="gramEnd"/>
          </w:p>
        </w:tc>
        <w:tc>
          <w:tcPr>
            <w:tcW w:w="0" w:type="auto"/>
          </w:tcPr>
          <w:p w14:paraId="3319FDB3" w14:textId="579DF1C4" w:rsidR="00720195" w:rsidRPr="00720195" w:rsidRDefault="00720195" w:rsidP="00720195">
            <w:pPr>
              <w:rPr>
                <w:lang w:val="pt-PT"/>
              </w:rPr>
            </w:pPr>
            <w:r w:rsidRPr="00720195">
              <w:rPr>
                <w:lang w:val="pt-PT"/>
              </w:rPr>
              <w:t xml:space="preserve">Link para as </w:t>
            </w:r>
            <w:proofErr w:type="spellStart"/>
            <w:r w:rsidRPr="00720195">
              <w:rPr>
                <w:lang w:val="pt-PT"/>
              </w:rPr>
              <w:t>reviews</w:t>
            </w:r>
            <w:proofErr w:type="spellEnd"/>
          </w:p>
        </w:tc>
      </w:tr>
      <w:tr w:rsidR="00720195" w:rsidRPr="00720195" w14:paraId="539A3D77" w14:textId="072684A3" w:rsidTr="00AF321D">
        <w:tc>
          <w:tcPr>
            <w:tcW w:w="0" w:type="auto"/>
            <w:hideMark/>
          </w:tcPr>
          <w:p w14:paraId="2FC93A49" w14:textId="77777777" w:rsidR="00720195" w:rsidRPr="00720195" w:rsidRDefault="00720195" w:rsidP="00720195">
            <w:pPr>
              <w:spacing w:after="200" w:line="276" w:lineRule="auto"/>
              <w:rPr>
                <w:lang w:val="pt-PT"/>
              </w:rPr>
            </w:pPr>
            <w:r w:rsidRPr="00720195">
              <w:rPr>
                <w:lang w:val="pt-PT"/>
              </w:rPr>
              <w:t>Nome do Hotel 2</w:t>
            </w:r>
          </w:p>
        </w:tc>
        <w:tc>
          <w:tcPr>
            <w:tcW w:w="0" w:type="auto"/>
            <w:hideMark/>
          </w:tcPr>
          <w:p w14:paraId="55CDCF65" w14:textId="378D4DE8" w:rsidR="00720195" w:rsidRPr="00720195" w:rsidRDefault="00720195" w:rsidP="00720195">
            <w:pPr>
              <w:spacing w:after="200" w:line="276" w:lineRule="auto"/>
              <w:rPr>
                <w:lang w:val="pt-PT"/>
              </w:rPr>
            </w:pPr>
            <w:r w:rsidRPr="00720195">
              <w:rPr>
                <w:lang w:val="pt-PT"/>
              </w:rPr>
              <w:t xml:space="preserve">Link para </w:t>
            </w:r>
            <w:proofErr w:type="gramStart"/>
            <w:r>
              <w:rPr>
                <w:lang w:val="pt-PT"/>
              </w:rPr>
              <w:t xml:space="preserve">o </w:t>
            </w:r>
            <w:r w:rsidRPr="00720195">
              <w:rPr>
                <w:lang w:val="pt-PT"/>
              </w:rPr>
              <w:t xml:space="preserve"> </w:t>
            </w:r>
            <w:r>
              <w:rPr>
                <w:lang w:val="pt-PT"/>
              </w:rPr>
              <w:t>hotel</w:t>
            </w:r>
            <w:proofErr w:type="gramEnd"/>
          </w:p>
        </w:tc>
        <w:tc>
          <w:tcPr>
            <w:tcW w:w="0" w:type="auto"/>
          </w:tcPr>
          <w:p w14:paraId="6BBB1510" w14:textId="1FA485FC" w:rsidR="00720195" w:rsidRPr="00720195" w:rsidRDefault="00720195" w:rsidP="00720195">
            <w:pPr>
              <w:rPr>
                <w:lang w:val="pt-PT"/>
              </w:rPr>
            </w:pPr>
            <w:r w:rsidRPr="00720195">
              <w:rPr>
                <w:lang w:val="pt-PT"/>
              </w:rPr>
              <w:t xml:space="preserve">Link para as </w:t>
            </w:r>
            <w:proofErr w:type="spellStart"/>
            <w:r w:rsidRPr="00720195">
              <w:rPr>
                <w:lang w:val="pt-PT"/>
              </w:rPr>
              <w:t>reviews</w:t>
            </w:r>
            <w:proofErr w:type="spellEnd"/>
          </w:p>
        </w:tc>
      </w:tr>
    </w:tbl>
    <w:p w14:paraId="5F34EE06" w14:textId="77777777" w:rsidR="00720195" w:rsidRPr="00720195" w:rsidRDefault="00720195" w:rsidP="00720195">
      <w:pPr>
        <w:rPr>
          <w:lang w:val="pt-PT"/>
        </w:rPr>
      </w:pPr>
      <w:r w:rsidRPr="00720195">
        <w:rPr>
          <w:i/>
          <w:iCs/>
          <w:lang w:val="pt-PT"/>
        </w:rPr>
        <w:t>Exemplo:</w:t>
      </w:r>
    </w:p>
    <w:tbl>
      <w:tblPr>
        <w:tblW w:w="883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1825D3" w:rsidRPr="001825D3" w14:paraId="50016D22" w14:textId="77777777" w:rsidTr="001825D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D57A" w14:textId="77777777" w:rsidR="001825D3" w:rsidRPr="001825D3" w:rsidRDefault="001825D3" w:rsidP="001825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pt-PT" w:eastAsia="pt-PT"/>
              </w:rPr>
            </w:pPr>
            <w:proofErr w:type="spellStart"/>
            <w:proofErr w:type="gramStart"/>
            <w:r w:rsidRPr="001825D3">
              <w:rPr>
                <w:rFonts w:ascii="Aptos Narrow" w:eastAsia="Times New Roman" w:hAnsi="Aptos Narrow" w:cs="Times New Roman"/>
                <w:b/>
                <w:bCs/>
                <w:color w:val="000000"/>
                <w:lang w:val="pt-PT" w:eastAsia="pt-PT"/>
              </w:rPr>
              <w:t>nome,link</w:t>
            </w:r>
            <w:proofErr w:type="gramEnd"/>
            <w:r w:rsidRPr="001825D3">
              <w:rPr>
                <w:rFonts w:ascii="Aptos Narrow" w:eastAsia="Times New Roman" w:hAnsi="Aptos Narrow" w:cs="Times New Roman"/>
                <w:b/>
                <w:bCs/>
                <w:color w:val="000000"/>
                <w:lang w:val="pt-PT" w:eastAsia="pt-PT"/>
              </w:rPr>
              <w:t>,link_reviews</w:t>
            </w:r>
            <w:proofErr w:type="spellEnd"/>
          </w:p>
          <w:p w14:paraId="455459AF" w14:textId="77777777" w:rsidR="001825D3" w:rsidRPr="001825D3" w:rsidRDefault="001825D3" w:rsidP="001825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pt-PT" w:eastAsia="pt-PT"/>
              </w:rPr>
            </w:pPr>
          </w:p>
        </w:tc>
      </w:tr>
      <w:tr w:rsidR="001825D3" w:rsidRPr="001825D3" w14:paraId="61CE8422" w14:textId="77777777" w:rsidTr="001825D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E20F" w14:textId="77777777" w:rsidR="001825D3" w:rsidRPr="0002404F" w:rsidRDefault="001825D3" w:rsidP="001825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PT"/>
              </w:rPr>
            </w:pPr>
            <w:r w:rsidRPr="0002404F">
              <w:rPr>
                <w:rFonts w:ascii="Aptos Narrow" w:eastAsia="Times New Roman" w:hAnsi="Aptos Narrow" w:cs="Times New Roman"/>
                <w:color w:val="000000"/>
                <w:lang w:eastAsia="pt-PT"/>
              </w:rPr>
              <w:t xml:space="preserve">ASPA Studios - Urban Conscious </w:t>
            </w:r>
            <w:proofErr w:type="gramStart"/>
            <w:r w:rsidRPr="0002404F">
              <w:rPr>
                <w:rFonts w:ascii="Aptos Narrow" w:eastAsia="Times New Roman" w:hAnsi="Aptos Narrow" w:cs="Times New Roman"/>
                <w:color w:val="000000"/>
                <w:lang w:eastAsia="pt-PT"/>
              </w:rPr>
              <w:t>Living,https://www.booking.com/hotel/pt/aspa-sao-paulo.pt-pt.html,https://www.booking.com/hotel/pt/aspa-sao-paulo.pt-pt.html#tab-reviews</w:t>
            </w:r>
            <w:proofErr w:type="gramEnd"/>
          </w:p>
          <w:p w14:paraId="46706B3B" w14:textId="77777777" w:rsidR="001825D3" w:rsidRPr="0002404F" w:rsidRDefault="001825D3" w:rsidP="001825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PT"/>
              </w:rPr>
            </w:pPr>
          </w:p>
        </w:tc>
      </w:tr>
      <w:tr w:rsidR="001825D3" w:rsidRPr="0002404F" w14:paraId="5B327F8C" w14:textId="77777777" w:rsidTr="001825D3">
        <w:trPr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F40D" w14:textId="77777777" w:rsidR="001825D3" w:rsidRPr="001825D3" w:rsidRDefault="001825D3" w:rsidP="001825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pt-PT" w:eastAsia="pt-PT"/>
              </w:rPr>
            </w:pPr>
            <w:r w:rsidRPr="001825D3">
              <w:rPr>
                <w:rFonts w:ascii="Aptos Narrow" w:eastAsia="Times New Roman" w:hAnsi="Aptos Narrow" w:cs="Times New Roman"/>
                <w:color w:val="000000"/>
                <w:lang w:val="pt-PT" w:eastAsia="pt-PT"/>
              </w:rPr>
              <w:t xml:space="preserve">Hotel Alto </w:t>
            </w:r>
            <w:proofErr w:type="gramStart"/>
            <w:r w:rsidRPr="001825D3">
              <w:rPr>
                <w:rFonts w:ascii="Aptos Narrow" w:eastAsia="Times New Roman" w:hAnsi="Aptos Narrow" w:cs="Times New Roman"/>
                <w:color w:val="000000"/>
                <w:lang w:val="pt-PT" w:eastAsia="pt-PT"/>
              </w:rPr>
              <w:t>Lido,https://www.booking.com/hotel/pt/alto-lido.pt-pt.html,https://www.booking.com/hotel/pt/alto-lido.pt-pt.html#tab-reviews</w:t>
            </w:r>
            <w:proofErr w:type="gramEnd"/>
          </w:p>
        </w:tc>
      </w:tr>
    </w:tbl>
    <w:p w14:paraId="6EBE7282" w14:textId="77777777" w:rsidR="00720195" w:rsidRPr="00720195" w:rsidRDefault="00720195" w:rsidP="00720195">
      <w:pPr>
        <w:rPr>
          <w:lang w:val="pt-PT"/>
        </w:rPr>
      </w:pPr>
      <w:r w:rsidRPr="00720195">
        <w:rPr>
          <w:lang w:val="pt-PT"/>
        </w:rPr>
        <w:t>...</w:t>
      </w:r>
    </w:p>
    <w:p w14:paraId="1B3BC942" w14:textId="77777777" w:rsidR="00720195" w:rsidRPr="00720195" w:rsidRDefault="00720195" w:rsidP="00720195">
      <w:pPr>
        <w:rPr>
          <w:lang w:val="pt-PT"/>
        </w:rPr>
      </w:pPr>
      <w:r w:rsidRPr="00720195">
        <w:rPr>
          <w:b/>
          <w:bCs/>
          <w:lang w:val="pt-PT"/>
        </w:rPr>
        <w:t>Importante:</w:t>
      </w:r>
    </w:p>
    <w:p w14:paraId="5FA4AF55" w14:textId="77777777" w:rsidR="00720195" w:rsidRDefault="00720195" w:rsidP="00720195">
      <w:pPr>
        <w:numPr>
          <w:ilvl w:val="0"/>
          <w:numId w:val="16"/>
        </w:numPr>
        <w:rPr>
          <w:lang w:val="pt-PT"/>
        </w:rPr>
      </w:pPr>
      <w:r w:rsidRPr="00720195">
        <w:rPr>
          <w:lang w:val="pt-PT"/>
        </w:rPr>
        <w:t>O link deve ir diretamente para a secção de "</w:t>
      </w:r>
      <w:proofErr w:type="spellStart"/>
      <w:r w:rsidRPr="00720195">
        <w:rPr>
          <w:lang w:val="pt-PT"/>
        </w:rPr>
        <w:t>Reviews</w:t>
      </w:r>
      <w:proofErr w:type="spellEnd"/>
      <w:r w:rsidRPr="00720195">
        <w:rPr>
          <w:lang w:val="pt-PT"/>
        </w:rPr>
        <w:t>" (#tab-reviews).</w:t>
      </w:r>
    </w:p>
    <w:p w14:paraId="690FF34D" w14:textId="6295B620" w:rsidR="001825D3" w:rsidRDefault="001825D3" w:rsidP="00720195">
      <w:pPr>
        <w:numPr>
          <w:ilvl w:val="0"/>
          <w:numId w:val="16"/>
        </w:numPr>
        <w:rPr>
          <w:lang w:val="pt-PT"/>
        </w:rPr>
      </w:pPr>
      <w:r w:rsidRPr="00720195">
        <w:rPr>
          <w:lang w:val="pt-PT"/>
        </w:rPr>
        <w:t xml:space="preserve">O ficheiro 'hoteis.csv' deve </w:t>
      </w:r>
      <w:proofErr w:type="gramStart"/>
      <w:r w:rsidRPr="00720195">
        <w:rPr>
          <w:lang w:val="pt-PT"/>
        </w:rPr>
        <w:t>manter sempre o mesmo</w:t>
      </w:r>
      <w:proofErr w:type="gramEnd"/>
      <w:r w:rsidRPr="00720195">
        <w:rPr>
          <w:lang w:val="pt-PT"/>
        </w:rPr>
        <w:t xml:space="preserve"> nome.</w:t>
      </w:r>
    </w:p>
    <w:p w14:paraId="29CB840B" w14:textId="77777777" w:rsidR="001825D3" w:rsidRDefault="001825D3" w:rsidP="00720195">
      <w:pPr>
        <w:numPr>
          <w:ilvl w:val="0"/>
          <w:numId w:val="16"/>
        </w:numPr>
        <w:rPr>
          <w:lang w:val="pt-PT"/>
        </w:rPr>
      </w:pPr>
      <w:r w:rsidRPr="00720195">
        <w:rPr>
          <w:lang w:val="pt-PT"/>
        </w:rPr>
        <w:t xml:space="preserve">Não alteres a estrutura dos ficheiros temporários enquanto o </w:t>
      </w:r>
      <w:proofErr w:type="spellStart"/>
      <w:r w:rsidRPr="00720195">
        <w:rPr>
          <w:lang w:val="pt-PT"/>
        </w:rPr>
        <w:t>scraping</w:t>
      </w:r>
      <w:proofErr w:type="spellEnd"/>
      <w:r w:rsidRPr="00720195">
        <w:rPr>
          <w:lang w:val="pt-PT"/>
        </w:rPr>
        <w:t xml:space="preserve"> estiver a decorrer.</w:t>
      </w:r>
    </w:p>
    <w:p w14:paraId="2EEAB0A2" w14:textId="77777777" w:rsidR="001825D3" w:rsidRDefault="001825D3" w:rsidP="00720195">
      <w:pPr>
        <w:numPr>
          <w:ilvl w:val="0"/>
          <w:numId w:val="16"/>
        </w:numPr>
        <w:rPr>
          <w:lang w:val="pt-PT"/>
        </w:rPr>
      </w:pPr>
      <w:r w:rsidRPr="00720195">
        <w:rPr>
          <w:lang w:val="pt-PT"/>
        </w:rPr>
        <w:t>Garante que não fechas o Chrome manualmente durante a execução.</w:t>
      </w:r>
    </w:p>
    <w:p w14:paraId="03A51CA5" w14:textId="01AEEDF0" w:rsidR="001825D3" w:rsidRPr="00720195" w:rsidRDefault="001825D3" w:rsidP="00720195">
      <w:pPr>
        <w:numPr>
          <w:ilvl w:val="0"/>
          <w:numId w:val="16"/>
        </w:numPr>
        <w:rPr>
          <w:lang w:val="pt-PT"/>
        </w:rPr>
      </w:pPr>
      <w:r w:rsidRPr="00720195">
        <w:rPr>
          <w:lang w:val="pt-PT"/>
        </w:rPr>
        <w:t>O script gere automaticamente cookies e tentativas de carregamento de páginas.</w:t>
      </w:r>
    </w:p>
    <w:p w14:paraId="4BE73F39" w14:textId="77777777" w:rsidR="00720195" w:rsidRPr="00720195" w:rsidRDefault="00000000" w:rsidP="00720195">
      <w:pPr>
        <w:rPr>
          <w:lang w:val="pt-PT"/>
        </w:rPr>
      </w:pPr>
      <w:r>
        <w:rPr>
          <w:lang w:val="pt-PT"/>
        </w:rPr>
        <w:pict w14:anchorId="56B1C394">
          <v:rect id="_x0000_i1029" style="width:0;height:1.5pt" o:hralign="center" o:hrstd="t" o:hr="t" fillcolor="#a0a0a0" stroked="f"/>
        </w:pict>
      </w:r>
    </w:p>
    <w:p w14:paraId="01714467" w14:textId="77777777" w:rsidR="00720195" w:rsidRPr="00720195" w:rsidRDefault="00720195" w:rsidP="00720195">
      <w:pPr>
        <w:rPr>
          <w:b/>
          <w:bCs/>
          <w:lang w:val="pt-PT"/>
        </w:rPr>
      </w:pPr>
      <w:r w:rsidRPr="00720195">
        <w:rPr>
          <w:b/>
          <w:bCs/>
          <w:lang w:val="pt-PT"/>
        </w:rPr>
        <w:t>Dicas Úteis</w:t>
      </w:r>
    </w:p>
    <w:p w14:paraId="7159DCF6" w14:textId="77777777" w:rsidR="00720195" w:rsidRPr="00720195" w:rsidRDefault="00720195" w:rsidP="00720195">
      <w:pPr>
        <w:numPr>
          <w:ilvl w:val="0"/>
          <w:numId w:val="17"/>
        </w:numPr>
        <w:rPr>
          <w:lang w:val="pt-PT"/>
        </w:rPr>
      </w:pPr>
      <w:r w:rsidRPr="00720195">
        <w:rPr>
          <w:lang w:val="pt-PT"/>
        </w:rPr>
        <w:t>Certifica-te que tens o Google Chrome atualizado para evitar erros com o driver.</w:t>
      </w:r>
    </w:p>
    <w:p w14:paraId="1F7EB664" w14:textId="77777777" w:rsidR="00720195" w:rsidRPr="00720195" w:rsidRDefault="00720195" w:rsidP="00720195">
      <w:pPr>
        <w:numPr>
          <w:ilvl w:val="0"/>
          <w:numId w:val="17"/>
        </w:numPr>
        <w:rPr>
          <w:lang w:val="pt-PT"/>
        </w:rPr>
      </w:pPr>
      <w:r w:rsidRPr="00720195">
        <w:rPr>
          <w:lang w:val="pt-PT"/>
        </w:rPr>
        <w:t xml:space="preserve">Se o </w:t>
      </w:r>
      <w:proofErr w:type="spellStart"/>
      <w:r w:rsidRPr="00720195">
        <w:rPr>
          <w:lang w:val="pt-PT"/>
        </w:rPr>
        <w:t>Booking</w:t>
      </w:r>
      <w:proofErr w:type="spellEnd"/>
      <w:r w:rsidRPr="00720195">
        <w:rPr>
          <w:lang w:val="pt-PT"/>
        </w:rPr>
        <w:t xml:space="preserve"> mudar muito o site no futuro, pode ser necessário ajustar os seletores CSS.</w:t>
      </w:r>
    </w:p>
    <w:p w14:paraId="5B27E46E" w14:textId="77777777" w:rsidR="00720195" w:rsidRDefault="00720195" w:rsidP="00720195">
      <w:pPr>
        <w:numPr>
          <w:ilvl w:val="0"/>
          <w:numId w:val="17"/>
        </w:numPr>
        <w:rPr>
          <w:lang w:val="pt-PT"/>
        </w:rPr>
      </w:pPr>
      <w:r w:rsidRPr="00720195">
        <w:rPr>
          <w:lang w:val="pt-PT"/>
        </w:rPr>
        <w:t>Guarda cópias regulares do comentarios_final_temp.xlsx por segurança.</w:t>
      </w:r>
    </w:p>
    <w:p w14:paraId="0A93ECF5" w14:textId="22579990" w:rsidR="001825D3" w:rsidRPr="001825D3" w:rsidRDefault="001825D3" w:rsidP="001825D3">
      <w:pPr>
        <w:pStyle w:val="PargrafodaLista"/>
        <w:numPr>
          <w:ilvl w:val="0"/>
          <w:numId w:val="17"/>
        </w:numPr>
        <w:rPr>
          <w:lang w:val="pt-PT"/>
        </w:rPr>
      </w:pPr>
      <w:r w:rsidRPr="001825D3">
        <w:rPr>
          <w:lang w:val="pt-PT"/>
        </w:rPr>
        <w:t>Caso haja problemas de clique em botões ou aceitação de cookies, deixa o script clicar automaticamente ou intervém manualmente.</w:t>
      </w:r>
    </w:p>
    <w:p w14:paraId="6979CAFE" w14:textId="4AFB15B6" w:rsidR="001825D3" w:rsidRDefault="001825D3" w:rsidP="001825D3">
      <w:pPr>
        <w:pStyle w:val="PargrafodaLista"/>
        <w:numPr>
          <w:ilvl w:val="0"/>
          <w:numId w:val="17"/>
        </w:numPr>
        <w:rPr>
          <w:lang w:val="pt-PT"/>
        </w:rPr>
      </w:pPr>
      <w:r w:rsidRPr="001825D3">
        <w:rPr>
          <w:lang w:val="pt-PT"/>
        </w:rPr>
        <w:t>Se ocorrerem erros de ligação, recomeça o script. O progresso será respeitado.</w:t>
      </w:r>
    </w:p>
    <w:p w14:paraId="5A443972" w14:textId="58BBBB44" w:rsidR="001825D3" w:rsidRPr="001825D3" w:rsidRDefault="001825D3" w:rsidP="001825D3">
      <w:pPr>
        <w:pStyle w:val="PargrafodaLista"/>
        <w:numPr>
          <w:ilvl w:val="0"/>
          <w:numId w:val="17"/>
        </w:numPr>
        <w:rPr>
          <w:lang w:val="pt-PT"/>
        </w:rPr>
      </w:pPr>
      <w:r w:rsidRPr="001825D3">
        <w:rPr>
          <w:lang w:val="pt-PT"/>
        </w:rPr>
        <w:t xml:space="preserve">Se precisares de atualizar o </w:t>
      </w:r>
      <w:proofErr w:type="spellStart"/>
      <w:r w:rsidRPr="001825D3">
        <w:rPr>
          <w:lang w:val="pt-PT"/>
        </w:rPr>
        <w:t>ChromeDriver</w:t>
      </w:r>
      <w:proofErr w:type="spellEnd"/>
      <w:r w:rsidRPr="001825D3">
        <w:rPr>
          <w:lang w:val="pt-PT"/>
        </w:rPr>
        <w:t xml:space="preserve">, podes usar sites como </w:t>
      </w:r>
      <w:hyperlink r:id="rId10" w:history="1">
        <w:r w:rsidRPr="001825D3">
          <w:rPr>
            <w:rStyle w:val="Hiperligao"/>
            <w:lang w:val="pt-PT"/>
          </w:rPr>
          <w:t>https://chromedriver.chromium.org/downloads</w:t>
        </w:r>
      </w:hyperlink>
      <w:r w:rsidRPr="001825D3">
        <w:rPr>
          <w:lang w:val="pt-PT"/>
        </w:rPr>
        <w:t>.</w:t>
      </w:r>
    </w:p>
    <w:p w14:paraId="5E3F7E46" w14:textId="4649CD54" w:rsidR="00720195" w:rsidRPr="00720195" w:rsidRDefault="00720195" w:rsidP="00720195">
      <w:pPr>
        <w:numPr>
          <w:ilvl w:val="0"/>
          <w:numId w:val="17"/>
        </w:numPr>
        <w:rPr>
          <w:b/>
          <w:bCs/>
          <w:color w:val="FF0000"/>
          <w:lang w:val="pt-PT"/>
        </w:rPr>
      </w:pPr>
      <w:r w:rsidRPr="00720195">
        <w:rPr>
          <w:b/>
          <w:bCs/>
          <w:color w:val="FF0000"/>
          <w:lang w:val="pt-PT"/>
        </w:rPr>
        <w:t xml:space="preserve">Se quiseres particionar e usar vários hoteis.csv apaga os ficheiros </w:t>
      </w:r>
      <w:proofErr w:type="spellStart"/>
      <w:proofErr w:type="gramStart"/>
      <w:r w:rsidRPr="00720195">
        <w:rPr>
          <w:b/>
          <w:bCs/>
          <w:color w:val="FF0000"/>
          <w:lang w:val="pt-PT"/>
        </w:rPr>
        <w:t>progresso.json</w:t>
      </w:r>
      <w:proofErr w:type="spellEnd"/>
      <w:proofErr w:type="gramEnd"/>
      <w:r w:rsidRPr="00720195">
        <w:rPr>
          <w:b/>
          <w:bCs/>
          <w:color w:val="FF0000"/>
          <w:lang w:val="pt-PT"/>
        </w:rPr>
        <w:t xml:space="preserve"> e comentarios_final_temp.csv assim inicia sempre do </w:t>
      </w:r>
      <w:proofErr w:type="gramStart"/>
      <w:r w:rsidRPr="00720195">
        <w:rPr>
          <w:b/>
          <w:bCs/>
          <w:color w:val="FF0000"/>
          <w:lang w:val="pt-PT"/>
        </w:rPr>
        <w:t>principio</w:t>
      </w:r>
      <w:proofErr w:type="gramEnd"/>
      <w:r w:rsidRPr="00720195">
        <w:rPr>
          <w:b/>
          <w:bCs/>
          <w:color w:val="FF0000"/>
          <w:lang w:val="pt-PT"/>
        </w:rPr>
        <w:t>.</w:t>
      </w:r>
    </w:p>
    <w:p w14:paraId="24734274" w14:textId="77777777" w:rsidR="00720195" w:rsidRDefault="00000000" w:rsidP="00720195">
      <w:pPr>
        <w:rPr>
          <w:lang w:val="pt-PT"/>
        </w:rPr>
      </w:pPr>
      <w:r>
        <w:rPr>
          <w:lang w:val="pt-PT"/>
        </w:rPr>
        <w:pict w14:anchorId="7CA8D858">
          <v:rect id="_x0000_i1030" style="width:0;height:1.5pt" o:hralign="center" o:bullet="t" o:hrstd="t" o:hr="t" fillcolor="#a0a0a0" stroked="f"/>
        </w:pict>
      </w:r>
    </w:p>
    <w:p w14:paraId="2882004B" w14:textId="77777777" w:rsidR="007535C8" w:rsidRPr="00720195" w:rsidRDefault="007535C8" w:rsidP="00720195">
      <w:pPr>
        <w:rPr>
          <w:lang w:val="pt-PT"/>
        </w:rPr>
      </w:pPr>
    </w:p>
    <w:p w14:paraId="74C92498" w14:textId="77777777" w:rsidR="00720195" w:rsidRPr="00720195" w:rsidRDefault="00720195" w:rsidP="00720195">
      <w:pPr>
        <w:rPr>
          <w:b/>
          <w:bCs/>
          <w:lang w:val="pt-PT"/>
        </w:rPr>
      </w:pPr>
      <w:proofErr w:type="spellStart"/>
      <w:r w:rsidRPr="00720195">
        <w:rPr>
          <w:b/>
          <w:bCs/>
          <w:lang w:val="pt-PT"/>
        </w:rPr>
        <w:lastRenderedPageBreak/>
        <w:t>Troubleshooting</w:t>
      </w:r>
      <w:proofErr w:type="spellEnd"/>
    </w:p>
    <w:p w14:paraId="638DCDDB" w14:textId="77777777" w:rsidR="00720195" w:rsidRPr="00720195" w:rsidRDefault="00720195" w:rsidP="00720195">
      <w:pPr>
        <w:numPr>
          <w:ilvl w:val="0"/>
          <w:numId w:val="18"/>
        </w:numPr>
        <w:rPr>
          <w:lang w:val="pt-PT"/>
        </w:rPr>
      </w:pPr>
      <w:r w:rsidRPr="00720195">
        <w:rPr>
          <w:b/>
          <w:bCs/>
          <w:lang w:val="pt-PT"/>
        </w:rPr>
        <w:t>Erro ao carregar CSV?</w:t>
      </w:r>
    </w:p>
    <w:p w14:paraId="521F4777" w14:textId="75F2C8B8" w:rsidR="00720195" w:rsidRPr="00720195" w:rsidRDefault="00720195" w:rsidP="00720195">
      <w:pPr>
        <w:numPr>
          <w:ilvl w:val="1"/>
          <w:numId w:val="18"/>
        </w:numPr>
        <w:rPr>
          <w:lang w:val="pt-PT"/>
        </w:rPr>
      </w:pPr>
      <w:r w:rsidRPr="00720195">
        <w:rPr>
          <w:lang w:val="pt-PT"/>
        </w:rPr>
        <w:t>Verifica se o hoteis.csv está bem formatado (</w:t>
      </w:r>
      <w:r w:rsidR="0002404F">
        <w:rPr>
          <w:lang w:val="pt-PT"/>
        </w:rPr>
        <w:t>3</w:t>
      </w:r>
      <w:r w:rsidRPr="00720195">
        <w:rPr>
          <w:lang w:val="pt-PT"/>
        </w:rPr>
        <w:t xml:space="preserve"> colunas, separadas por vírgula).</w:t>
      </w:r>
    </w:p>
    <w:p w14:paraId="15057234" w14:textId="77777777" w:rsidR="00720195" w:rsidRPr="00720195" w:rsidRDefault="00720195" w:rsidP="00720195">
      <w:pPr>
        <w:numPr>
          <w:ilvl w:val="0"/>
          <w:numId w:val="18"/>
        </w:numPr>
        <w:rPr>
          <w:lang w:val="pt-PT"/>
        </w:rPr>
      </w:pPr>
      <w:r w:rsidRPr="00720195">
        <w:rPr>
          <w:b/>
          <w:bCs/>
          <w:lang w:val="pt-PT"/>
        </w:rPr>
        <w:t>Erro de cookies?</w:t>
      </w:r>
    </w:p>
    <w:p w14:paraId="0CFB03CB" w14:textId="77777777" w:rsidR="00720195" w:rsidRPr="008119E7" w:rsidRDefault="00720195" w:rsidP="00720195">
      <w:pPr>
        <w:numPr>
          <w:ilvl w:val="1"/>
          <w:numId w:val="18"/>
        </w:numPr>
        <w:rPr>
          <w:highlight w:val="green"/>
          <w:lang w:val="pt-PT"/>
        </w:rPr>
      </w:pPr>
      <w:r w:rsidRPr="008119E7">
        <w:rPr>
          <w:highlight w:val="green"/>
          <w:lang w:val="pt-PT"/>
        </w:rPr>
        <w:t>Aceita manualmente na primeira execução e volta a correr o script.</w:t>
      </w:r>
    </w:p>
    <w:p w14:paraId="14CD407D" w14:textId="77777777" w:rsidR="00720195" w:rsidRPr="00720195" w:rsidRDefault="00720195" w:rsidP="00720195">
      <w:pPr>
        <w:numPr>
          <w:ilvl w:val="0"/>
          <w:numId w:val="18"/>
        </w:numPr>
        <w:rPr>
          <w:lang w:val="pt-PT"/>
        </w:rPr>
      </w:pPr>
      <w:r w:rsidRPr="00720195">
        <w:rPr>
          <w:b/>
          <w:bCs/>
          <w:lang w:val="pt-PT"/>
        </w:rPr>
        <w:t>Erro de driver?</w:t>
      </w:r>
    </w:p>
    <w:p w14:paraId="212FC8AA" w14:textId="77777777" w:rsidR="00720195" w:rsidRPr="00720195" w:rsidRDefault="00720195" w:rsidP="00720195">
      <w:pPr>
        <w:numPr>
          <w:ilvl w:val="1"/>
          <w:numId w:val="18"/>
        </w:numPr>
        <w:rPr>
          <w:lang w:val="pt-PT"/>
        </w:rPr>
      </w:pPr>
      <w:r w:rsidRPr="00720195">
        <w:rPr>
          <w:lang w:val="pt-PT"/>
        </w:rPr>
        <w:t xml:space="preserve">Atualiza </w:t>
      </w:r>
      <w:proofErr w:type="spellStart"/>
      <w:r w:rsidRPr="00720195">
        <w:rPr>
          <w:lang w:val="pt-PT"/>
        </w:rPr>
        <w:t>webdriver</w:t>
      </w:r>
      <w:proofErr w:type="spellEnd"/>
      <w:r w:rsidRPr="00720195">
        <w:rPr>
          <w:lang w:val="pt-PT"/>
        </w:rPr>
        <w:t>-manager com:</w:t>
      </w:r>
    </w:p>
    <w:p w14:paraId="4131DFA6" w14:textId="77777777" w:rsidR="00720195" w:rsidRPr="00720195" w:rsidRDefault="00720195" w:rsidP="00720195">
      <w:pPr>
        <w:rPr>
          <w:b/>
          <w:bCs/>
          <w:i/>
          <w:iCs/>
          <w:lang w:val="pt-PT"/>
        </w:rPr>
      </w:pPr>
      <w:proofErr w:type="spellStart"/>
      <w:r w:rsidRPr="00720195">
        <w:rPr>
          <w:b/>
          <w:bCs/>
          <w:i/>
          <w:iCs/>
          <w:lang w:val="pt-PT"/>
        </w:rPr>
        <w:t>pip</w:t>
      </w:r>
      <w:proofErr w:type="spellEnd"/>
      <w:r w:rsidRPr="00720195">
        <w:rPr>
          <w:b/>
          <w:bCs/>
          <w:i/>
          <w:iCs/>
          <w:lang w:val="pt-PT"/>
        </w:rPr>
        <w:t xml:space="preserve"> </w:t>
      </w:r>
      <w:proofErr w:type="spellStart"/>
      <w:r w:rsidRPr="00720195">
        <w:rPr>
          <w:b/>
          <w:bCs/>
          <w:i/>
          <w:iCs/>
          <w:lang w:val="pt-PT"/>
        </w:rPr>
        <w:t>install</w:t>
      </w:r>
      <w:proofErr w:type="spellEnd"/>
      <w:r w:rsidRPr="00720195">
        <w:rPr>
          <w:b/>
          <w:bCs/>
          <w:i/>
          <w:iCs/>
          <w:lang w:val="pt-PT"/>
        </w:rPr>
        <w:t xml:space="preserve"> -U </w:t>
      </w:r>
      <w:proofErr w:type="spellStart"/>
      <w:r w:rsidRPr="00720195">
        <w:rPr>
          <w:b/>
          <w:bCs/>
          <w:i/>
          <w:iCs/>
          <w:lang w:val="pt-PT"/>
        </w:rPr>
        <w:t>webdriver</w:t>
      </w:r>
      <w:proofErr w:type="spellEnd"/>
      <w:r w:rsidRPr="00720195">
        <w:rPr>
          <w:b/>
          <w:bCs/>
          <w:i/>
          <w:iCs/>
          <w:lang w:val="pt-PT"/>
        </w:rPr>
        <w:t>-manager</w:t>
      </w:r>
    </w:p>
    <w:p w14:paraId="315DBE7E" w14:textId="77777777" w:rsidR="00720195" w:rsidRPr="00720195" w:rsidRDefault="00000000" w:rsidP="00720195">
      <w:pPr>
        <w:rPr>
          <w:lang w:val="pt-PT"/>
        </w:rPr>
      </w:pPr>
      <w:r>
        <w:rPr>
          <w:lang w:val="pt-PT"/>
        </w:rPr>
        <w:pict w14:anchorId="7480ACBD">
          <v:rect id="_x0000_i1031" style="width:0;height:1.5pt" o:hralign="center" o:hrstd="t" o:hr="t" fillcolor="#a0a0a0" stroked="f"/>
        </w:pict>
      </w:r>
    </w:p>
    <w:p w14:paraId="7461C3C8" w14:textId="77777777" w:rsidR="00720195" w:rsidRPr="00720195" w:rsidRDefault="00720195" w:rsidP="00720195">
      <w:pPr>
        <w:rPr>
          <w:lang w:val="pt-PT"/>
        </w:rPr>
      </w:pPr>
      <w:r w:rsidRPr="00720195">
        <w:rPr>
          <w:lang w:val="pt-PT"/>
        </w:rPr>
        <w:t xml:space="preserve">Feito com </w:t>
      </w:r>
      <w:r w:rsidRPr="00720195">
        <w:rPr>
          <w:rFonts w:ascii="Segoe UI Emoji" w:hAnsi="Segoe UI Emoji" w:cs="Segoe UI Emoji"/>
          <w:lang w:val="pt-PT"/>
        </w:rPr>
        <w:t>❤️</w:t>
      </w:r>
      <w:r w:rsidRPr="00720195">
        <w:rPr>
          <w:lang w:val="pt-PT"/>
        </w:rPr>
        <w:t xml:space="preserve"> por Diogo Amorim</w:t>
      </w:r>
    </w:p>
    <w:p w14:paraId="61C0395A" w14:textId="77777777" w:rsidR="00720195" w:rsidRPr="00720195" w:rsidRDefault="00720195">
      <w:pPr>
        <w:rPr>
          <w:lang w:val="pt-PT"/>
        </w:rPr>
      </w:pPr>
    </w:p>
    <w:sectPr w:rsidR="00720195" w:rsidRPr="00720195" w:rsidSect="00EE2394">
      <w:pgSz w:w="12240" w:h="15840"/>
      <w:pgMar w:top="426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74772"/>
    <w:multiLevelType w:val="multilevel"/>
    <w:tmpl w:val="3C3A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13FA1"/>
    <w:multiLevelType w:val="multilevel"/>
    <w:tmpl w:val="92B0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60627C"/>
    <w:multiLevelType w:val="multilevel"/>
    <w:tmpl w:val="FCA8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D63FC"/>
    <w:multiLevelType w:val="multilevel"/>
    <w:tmpl w:val="0F9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71C6B"/>
    <w:multiLevelType w:val="multilevel"/>
    <w:tmpl w:val="B750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E6331"/>
    <w:multiLevelType w:val="multilevel"/>
    <w:tmpl w:val="288AB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7B7C26"/>
    <w:multiLevelType w:val="multilevel"/>
    <w:tmpl w:val="38A2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B02BB"/>
    <w:multiLevelType w:val="multilevel"/>
    <w:tmpl w:val="C40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778ED"/>
    <w:multiLevelType w:val="multilevel"/>
    <w:tmpl w:val="E48A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269534">
    <w:abstractNumId w:val="8"/>
  </w:num>
  <w:num w:numId="2" w16cid:durableId="1173759897">
    <w:abstractNumId w:val="6"/>
  </w:num>
  <w:num w:numId="3" w16cid:durableId="971591025">
    <w:abstractNumId w:val="5"/>
  </w:num>
  <w:num w:numId="4" w16cid:durableId="668219696">
    <w:abstractNumId w:val="4"/>
  </w:num>
  <w:num w:numId="5" w16cid:durableId="1599945678">
    <w:abstractNumId w:val="7"/>
  </w:num>
  <w:num w:numId="6" w16cid:durableId="1247955893">
    <w:abstractNumId w:val="3"/>
  </w:num>
  <w:num w:numId="7" w16cid:durableId="79255929">
    <w:abstractNumId w:val="2"/>
  </w:num>
  <w:num w:numId="8" w16cid:durableId="1583637744">
    <w:abstractNumId w:val="1"/>
  </w:num>
  <w:num w:numId="9" w16cid:durableId="1649432599">
    <w:abstractNumId w:val="0"/>
  </w:num>
  <w:num w:numId="10" w16cid:durableId="703091073">
    <w:abstractNumId w:val="9"/>
  </w:num>
  <w:num w:numId="11" w16cid:durableId="31611179">
    <w:abstractNumId w:val="12"/>
  </w:num>
  <w:num w:numId="12" w16cid:durableId="1867478295">
    <w:abstractNumId w:val="11"/>
  </w:num>
  <w:num w:numId="13" w16cid:durableId="1769808705">
    <w:abstractNumId w:val="15"/>
  </w:num>
  <w:num w:numId="14" w16cid:durableId="1589386132">
    <w:abstractNumId w:val="13"/>
  </w:num>
  <w:num w:numId="15" w16cid:durableId="451364878">
    <w:abstractNumId w:val="14"/>
  </w:num>
  <w:num w:numId="16" w16cid:durableId="492570620">
    <w:abstractNumId w:val="17"/>
  </w:num>
  <w:num w:numId="17" w16cid:durableId="1340624662">
    <w:abstractNumId w:val="10"/>
  </w:num>
  <w:num w:numId="18" w16cid:durableId="2847027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04F"/>
    <w:rsid w:val="00034616"/>
    <w:rsid w:val="0006063C"/>
    <w:rsid w:val="0015074B"/>
    <w:rsid w:val="001825D3"/>
    <w:rsid w:val="00197437"/>
    <w:rsid w:val="0029639D"/>
    <w:rsid w:val="00326F90"/>
    <w:rsid w:val="004526CF"/>
    <w:rsid w:val="00570BF7"/>
    <w:rsid w:val="005C2646"/>
    <w:rsid w:val="006B137B"/>
    <w:rsid w:val="00720195"/>
    <w:rsid w:val="007535C8"/>
    <w:rsid w:val="008119E7"/>
    <w:rsid w:val="00AA1D8D"/>
    <w:rsid w:val="00B47730"/>
    <w:rsid w:val="00CB0664"/>
    <w:rsid w:val="00EE2394"/>
    <w:rsid w:val="00EF26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A41381"/>
  <w14:defaultImageDpi w14:val="300"/>
  <w15:docId w15:val="{7376148B-82C4-4669-A318-01F0E731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D3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ligao">
    <w:name w:val="Hyperlink"/>
    <w:basedOn w:val="Tipodeletrapredefinidodopargrafo"/>
    <w:uiPriority w:val="99"/>
    <w:unhideWhenUsed/>
    <w:rsid w:val="00720195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0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740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Diogo Amorim</cp:lastModifiedBy>
  <cp:revision>8</cp:revision>
  <dcterms:created xsi:type="dcterms:W3CDTF">2013-12-23T23:15:00Z</dcterms:created>
  <dcterms:modified xsi:type="dcterms:W3CDTF">2025-04-25T20:28:00Z</dcterms:modified>
  <cp:category/>
</cp:coreProperties>
</file>